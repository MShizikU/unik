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ind w:left="0" w:firstLine="720"/>
        <w:jc w:val="center"/>
        <w:rPr>
          <w:rFonts w:hint="default" w:ascii="Times New Roman" w:hAnsi="Times New Roman" w:eastAsia="Lobster" w:cs="Times New Roman"/>
          <w:b/>
          <w:sz w:val="50"/>
          <w:szCs w:val="50"/>
        </w:rPr>
      </w:pPr>
      <w:r>
        <w:rPr>
          <w:rFonts w:hint="default" w:ascii="Times New Roman" w:hAnsi="Times New Roman" w:eastAsia="Lobster" w:cs="Times New Roman"/>
          <w:b/>
          <w:sz w:val="50"/>
          <w:szCs w:val="50"/>
          <w:rtl w:val="0"/>
        </w:rPr>
        <w:t xml:space="preserve"> </w:t>
      </w:r>
    </w:p>
    <w:p>
      <w:pPr>
        <w:spacing w:before="240" w:after="240" w:line="360" w:lineRule="auto"/>
        <w:ind w:left="0" w:firstLine="0"/>
        <w:jc w:val="center"/>
        <w:rPr>
          <w:rFonts w:hint="default" w:ascii="Times New Roman" w:hAnsi="Times New Roman" w:eastAsia="Lobster" w:cs="Times New Roman"/>
          <w:b/>
          <w:sz w:val="52"/>
          <w:szCs w:val="52"/>
          <w:rtl w:val="0"/>
        </w:rPr>
      </w:pPr>
      <w:r>
        <w:rPr>
          <w:rFonts w:hint="default" w:ascii="Times New Roman" w:hAnsi="Times New Roman" w:eastAsia="Lobster" w:cs="Times New Roman"/>
          <w:b/>
          <w:sz w:val="52"/>
          <w:szCs w:val="52"/>
          <w:rtl w:val="0"/>
        </w:rPr>
        <w:t>Философия</w:t>
      </w:r>
    </w:p>
    <w:p>
      <w:pPr>
        <w:spacing w:line="360" w:lineRule="auto"/>
        <w:rPr>
          <w:rFonts w:hint="default" w:ascii="Times New Roman" w:hAnsi="Times New Roman" w:eastAsia="Lobster" w:cs="Times New Roman"/>
          <w:b/>
          <w:sz w:val="52"/>
          <w:szCs w:val="52"/>
          <w:rtl w:val="0"/>
        </w:rPr>
      </w:pPr>
      <w:r>
        <w:rPr>
          <w:rFonts w:hint="default" w:ascii="Times New Roman" w:hAnsi="Times New Roman" w:eastAsia="Lobster" w:cs="Times New Roman"/>
          <w:b/>
          <w:sz w:val="52"/>
          <w:szCs w:val="52"/>
          <w:rtl w:val="0"/>
        </w:rPr>
        <w:br w:type="page"/>
      </w:r>
    </w:p>
    <w:p>
      <w:pPr>
        <w:pStyle w:val="2"/>
        <w:spacing w:line="360" w:lineRule="auto"/>
        <w:ind w:left="720" w:firstLine="720"/>
        <w:rPr>
          <w:rFonts w:hint="default" w:ascii="Times New Roman" w:hAnsi="Times New Roman" w:cs="Times New Roman"/>
        </w:rPr>
      </w:pPr>
      <w:bookmarkStart w:id="0" w:name="_w3ybj6ny7ofw" w:colFirst="0" w:colLast="0"/>
      <w:bookmarkEnd w:id="0"/>
      <w:r>
        <w:rPr>
          <w:rFonts w:hint="default" w:ascii="Times New Roman" w:hAnsi="Times New Roman" w:cs="Times New Roman"/>
          <w:rtl w:val="0"/>
        </w:rPr>
        <w:t xml:space="preserve"> 1. Предмет философии. Структура и функции философии. Философия и мировоззрение. </w:t>
      </w:r>
    </w:p>
    <w:p>
      <w:pPr>
        <w:spacing w:line="360" w:lineRule="auto"/>
        <w:rPr>
          <w:rFonts w:hint="default" w:ascii="Times New Roman" w:hAnsi="Times New Roman" w:cs="Times New Roman"/>
          <w:i/>
          <w:iCs/>
          <w:u w:val="single"/>
        </w:rPr>
      </w:pPr>
      <w:r>
        <w:rPr>
          <w:rFonts w:hint="default" w:ascii="Times New Roman" w:hAnsi="Times New Roman" w:eastAsia="Arial" w:cs="Times New Roman"/>
          <w:b w:val="0"/>
          <w:bCs/>
          <w:i/>
          <w:iCs/>
          <w:u w:val="single"/>
          <w:rtl w:val="0"/>
        </w:rPr>
        <w:t>Философия</w:t>
      </w:r>
      <w:r>
        <w:rPr>
          <w:rFonts w:hint="default" w:ascii="Times New Roman" w:hAnsi="Times New Roman" w:eastAsia="Arial" w:cs="Times New Roman"/>
          <w:i/>
          <w:iCs/>
          <w:u w:val="single"/>
          <w:rtl w:val="0"/>
        </w:rPr>
        <w:t xml:space="preserve">  – любовь к мудрости.</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Философия – это рациональное системное знание об основаниях и фундаментальных принципах человеческого бытия, о наиболее общих сущностных характеристиках человеческого отношения к природе, обществу и духовной жизни.</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Философия изучает наиболее общие отношения человека и мира, место человека в мире, ценности и смыслы человеческого бытия, мир в целом</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Цель философии</w:t>
      </w:r>
      <w:r>
        <w:rPr>
          <w:rFonts w:hint="default" w:ascii="Times New Roman" w:hAnsi="Times New Roman" w:eastAsia="Arial" w:cs="Times New Roman"/>
          <w:rtl w:val="0"/>
        </w:rPr>
        <w:t xml:space="preserve"> – увлечь человека высшими идеалами, вывести его из сферы обыденности, придать его жизни истинный смысл, открыть путь к самым совершенным ценностям.</w:t>
      </w:r>
    </w:p>
    <w:p>
      <w:pPr>
        <w:spacing w:line="360" w:lineRule="auto"/>
        <w:rPr>
          <w:rFonts w:hint="default" w:ascii="Times New Roman" w:hAnsi="Times New Roman" w:cs="Times New Roman"/>
        </w:rPr>
      </w:pPr>
      <w:r>
        <w:rPr>
          <w:rFonts w:hint="default" w:ascii="Times New Roman" w:hAnsi="Times New Roman" w:eastAsia="Arial" w:cs="Times New Roman"/>
          <w:rtl w:val="0"/>
        </w:rPr>
        <w:t>Философия как система делится: на теорию познания; метафизику; логику ; этику; философию права; эстетику и философию искусства; натурфилософию; философию истории и культуры; социальную и экономическую философию; религиозную философию; психологию.</w:t>
      </w:r>
    </w:p>
    <w:p>
      <w:pPr>
        <w:spacing w:line="360" w:lineRule="auto"/>
        <w:rPr>
          <w:rFonts w:hint="default" w:ascii="Times New Roman" w:hAnsi="Times New Roman" w:cs="Times New Roman"/>
        </w:rPr>
      </w:pPr>
      <w:r>
        <w:rPr>
          <w:rFonts w:hint="default" w:ascii="Times New Roman" w:hAnsi="Times New Roman" w:eastAsia="Arial" w:cs="Times New Roman"/>
          <w:rtl w:val="0"/>
        </w:rPr>
        <w:t>Философия включает в себя:</w:t>
      </w:r>
    </w:p>
    <w:p>
      <w:pPr>
        <w:spacing w:line="360" w:lineRule="auto"/>
        <w:rPr>
          <w:rFonts w:hint="default" w:ascii="Times New Roman" w:hAnsi="Times New Roman" w:cs="Times New Roman"/>
        </w:rPr>
      </w:pPr>
      <w:r>
        <w:rPr>
          <w:rFonts w:hint="default" w:ascii="Times New Roman" w:hAnsi="Times New Roman" w:eastAsia="Arial" w:cs="Times New Roman"/>
          <w:rtl w:val="0"/>
        </w:rPr>
        <w:t>– учение об общих принципах бытия мироздания;</w:t>
      </w:r>
    </w:p>
    <w:p>
      <w:pPr>
        <w:spacing w:line="360" w:lineRule="auto"/>
        <w:rPr>
          <w:rFonts w:hint="default" w:ascii="Times New Roman" w:hAnsi="Times New Roman" w:cs="Times New Roman"/>
        </w:rPr>
      </w:pPr>
      <w:r>
        <w:rPr>
          <w:rFonts w:hint="default" w:ascii="Times New Roman" w:hAnsi="Times New Roman" w:eastAsia="Arial" w:cs="Times New Roman"/>
          <w:rtl w:val="0"/>
        </w:rPr>
        <w:t>– о сущности и развитии человеческого общества;</w:t>
      </w:r>
    </w:p>
    <w:p>
      <w:pPr>
        <w:spacing w:line="360" w:lineRule="auto"/>
        <w:rPr>
          <w:rFonts w:hint="default" w:ascii="Times New Roman" w:hAnsi="Times New Roman" w:cs="Times New Roman"/>
        </w:rPr>
      </w:pPr>
      <w:r>
        <w:rPr>
          <w:rFonts w:hint="default" w:ascii="Times New Roman" w:hAnsi="Times New Roman" w:eastAsia="Arial" w:cs="Times New Roman"/>
          <w:rtl w:val="0"/>
        </w:rPr>
        <w:t>– учение о человеке и его бытии в мире;</w:t>
      </w:r>
    </w:p>
    <w:p>
      <w:pPr>
        <w:spacing w:line="360" w:lineRule="auto"/>
        <w:rPr>
          <w:rFonts w:hint="default" w:ascii="Times New Roman" w:hAnsi="Times New Roman" w:cs="Times New Roman"/>
        </w:rPr>
      </w:pPr>
      <w:r>
        <w:rPr>
          <w:rFonts w:hint="default" w:ascii="Times New Roman" w:hAnsi="Times New Roman" w:eastAsia="Arial" w:cs="Times New Roman"/>
          <w:rtl w:val="0"/>
        </w:rPr>
        <w:t>– теорию познания;</w:t>
      </w:r>
    </w:p>
    <w:p>
      <w:pPr>
        <w:spacing w:line="360" w:lineRule="auto"/>
        <w:rPr>
          <w:rFonts w:hint="default" w:ascii="Times New Roman" w:hAnsi="Times New Roman" w:cs="Times New Roman"/>
        </w:rPr>
      </w:pPr>
      <w:r>
        <w:rPr>
          <w:rFonts w:hint="default" w:ascii="Times New Roman" w:hAnsi="Times New Roman" w:eastAsia="Arial" w:cs="Times New Roman"/>
          <w:rtl w:val="0"/>
        </w:rPr>
        <w:t>– проблемы теории познания и творчества;</w:t>
      </w:r>
    </w:p>
    <w:p>
      <w:pPr>
        <w:spacing w:line="360" w:lineRule="auto"/>
        <w:rPr>
          <w:rFonts w:hint="default" w:ascii="Times New Roman" w:hAnsi="Times New Roman" w:cs="Times New Roman"/>
        </w:rPr>
      </w:pPr>
      <w:r>
        <w:rPr>
          <w:rFonts w:hint="default" w:ascii="Times New Roman" w:hAnsi="Times New Roman" w:eastAsia="Arial" w:cs="Times New Roman"/>
          <w:rtl w:val="0"/>
        </w:rPr>
        <w:t>– этику;</w:t>
      </w:r>
    </w:p>
    <w:p>
      <w:pPr>
        <w:spacing w:line="360" w:lineRule="auto"/>
        <w:rPr>
          <w:rFonts w:hint="default" w:ascii="Times New Roman" w:hAnsi="Times New Roman" w:cs="Times New Roman"/>
        </w:rPr>
      </w:pPr>
      <w:r>
        <w:rPr>
          <w:rFonts w:hint="default" w:ascii="Times New Roman" w:hAnsi="Times New Roman" w:eastAsia="Arial" w:cs="Times New Roman"/>
          <w:rtl w:val="0"/>
        </w:rPr>
        <w:t>– эстетику;</w:t>
      </w:r>
    </w:p>
    <w:p>
      <w:pPr>
        <w:spacing w:line="360" w:lineRule="auto"/>
        <w:rPr>
          <w:rFonts w:hint="default" w:ascii="Times New Roman" w:hAnsi="Times New Roman" w:cs="Times New Roman"/>
        </w:rPr>
      </w:pPr>
      <w:r>
        <w:rPr>
          <w:rFonts w:hint="default" w:ascii="Times New Roman" w:hAnsi="Times New Roman" w:eastAsia="Arial" w:cs="Times New Roman"/>
          <w:rtl w:val="0"/>
        </w:rPr>
        <w:t>– теорию культуры;</w:t>
      </w:r>
    </w:p>
    <w:p>
      <w:pPr>
        <w:spacing w:line="360" w:lineRule="auto"/>
        <w:rPr>
          <w:rFonts w:hint="default" w:ascii="Times New Roman" w:hAnsi="Times New Roman" w:cs="Times New Roman"/>
        </w:rPr>
      </w:pPr>
      <w:r>
        <w:rPr>
          <w:rFonts w:hint="default" w:ascii="Times New Roman" w:hAnsi="Times New Roman" w:eastAsia="Arial" w:cs="Times New Roman"/>
          <w:rtl w:val="0"/>
        </w:rPr>
        <w:t>– свою собственную историю, т. е. историю философии.</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Предмет философии</w:t>
      </w:r>
      <w:r>
        <w:rPr>
          <w:rFonts w:hint="default" w:ascii="Times New Roman" w:hAnsi="Times New Roman" w:eastAsia="Arial" w:cs="Times New Roman"/>
          <w:rtl w:val="0"/>
        </w:rPr>
        <w:t xml:space="preserve"> – все сущее во всей полноте своего смысла и содержания.</w:t>
      </w:r>
    </w:p>
    <w:p>
      <w:pPr>
        <w:spacing w:line="360" w:lineRule="auto"/>
        <w:rPr>
          <w:rFonts w:hint="default" w:ascii="Times New Roman" w:hAnsi="Times New Roman" w:cs="Times New Roman"/>
        </w:rPr>
      </w:pPr>
      <w:r>
        <w:rPr>
          <w:rFonts w:hint="default" w:ascii="Times New Roman" w:hAnsi="Times New Roman" w:eastAsia="Arial" w:cs="Times New Roman"/>
          <w:rtl w:val="0"/>
        </w:rPr>
        <w:t>Функции философии:</w:t>
      </w:r>
    </w:p>
    <w:p>
      <w:pPr>
        <w:spacing w:line="360" w:lineRule="auto"/>
        <w:rPr>
          <w:rFonts w:hint="default" w:ascii="Times New Roman" w:hAnsi="Times New Roman" w:cs="Times New Roman"/>
        </w:rPr>
      </w:pPr>
      <w:r>
        <w:rPr>
          <w:rFonts w:hint="default" w:ascii="Times New Roman" w:hAnsi="Times New Roman" w:eastAsia="Arial" w:cs="Times New Roman"/>
          <w:rtl w:val="0"/>
        </w:rPr>
        <w:t>– мировоззренческая функция;</w:t>
      </w:r>
    </w:p>
    <w:p>
      <w:pPr>
        <w:spacing w:line="360" w:lineRule="auto"/>
        <w:rPr>
          <w:rFonts w:hint="default" w:ascii="Times New Roman" w:hAnsi="Times New Roman" w:cs="Times New Roman"/>
        </w:rPr>
      </w:pPr>
      <w:r>
        <w:rPr>
          <w:rFonts w:hint="default" w:ascii="Times New Roman" w:hAnsi="Times New Roman" w:eastAsia="Arial" w:cs="Times New Roman"/>
          <w:rtl w:val="0"/>
        </w:rPr>
        <w:t>– методологическая функция (философия как общее учение о методе );</w:t>
      </w:r>
    </w:p>
    <w:p>
      <w:pPr>
        <w:spacing w:line="360" w:lineRule="auto"/>
        <w:rPr>
          <w:rFonts w:hint="default" w:ascii="Times New Roman" w:hAnsi="Times New Roman" w:cs="Times New Roman"/>
        </w:rPr>
      </w:pPr>
      <w:r>
        <w:rPr>
          <w:rFonts w:hint="default" w:ascii="Times New Roman" w:hAnsi="Times New Roman" w:eastAsia="Arial" w:cs="Times New Roman"/>
          <w:rtl w:val="0"/>
        </w:rPr>
        <w:t>– прогностическая функция (формулирует гипотезы);</w:t>
      </w:r>
    </w:p>
    <w:p>
      <w:pPr>
        <w:spacing w:line="360" w:lineRule="auto"/>
        <w:rPr>
          <w:rFonts w:hint="default" w:ascii="Times New Roman" w:hAnsi="Times New Roman" w:cs="Times New Roman"/>
        </w:rPr>
      </w:pPr>
      <w:r>
        <w:rPr>
          <w:rFonts w:hint="default" w:ascii="Times New Roman" w:hAnsi="Times New Roman" w:eastAsia="Arial" w:cs="Times New Roman"/>
          <w:rtl w:val="0"/>
        </w:rPr>
        <w:t>– критическая функция («подвергай все сомнению»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аксиологическая функция </w:t>
      </w:r>
      <w:r>
        <w:rPr>
          <w:rFonts w:hint="default" w:ascii="Times New Roman" w:hAnsi="Times New Roman" w:eastAsia="Arial" w:cs="Times New Roman"/>
          <w:rtl w:val="0"/>
          <w:lang w:val="en-US"/>
        </w:rPr>
        <w:t>(</w:t>
      </w:r>
      <w:r>
        <w:rPr>
          <w:rFonts w:hint="default" w:ascii="Times New Roman" w:hAnsi="Times New Roman" w:eastAsia="Arial" w:cs="Times New Roman"/>
          <w:rtl w:val="0"/>
        </w:rPr>
        <w:t>содержит в себе момент оценки исследуемого объекта);</w:t>
      </w:r>
    </w:p>
    <w:p>
      <w:pPr>
        <w:spacing w:line="360" w:lineRule="auto"/>
        <w:rPr>
          <w:rFonts w:hint="default" w:ascii="Times New Roman" w:hAnsi="Times New Roman" w:cs="Times New Roman"/>
        </w:rPr>
      </w:pPr>
      <w:r>
        <w:rPr>
          <w:rFonts w:hint="default" w:ascii="Times New Roman" w:hAnsi="Times New Roman" w:eastAsia="Arial" w:cs="Times New Roman"/>
          <w:rtl w:val="0"/>
        </w:rPr>
        <w:t>– социальная функция (объясня</w:t>
      </w:r>
      <w:r>
        <w:rPr>
          <w:rFonts w:hint="default" w:ascii="Times New Roman" w:hAnsi="Times New Roman" w:eastAsia="Arial" w:cs="Times New Roman"/>
          <w:rtl w:val="0"/>
          <w:lang w:val="ru-RU"/>
        </w:rPr>
        <w:t>ет</w:t>
      </w:r>
      <w:r>
        <w:rPr>
          <w:rFonts w:hint="default" w:ascii="Times New Roman" w:hAnsi="Times New Roman" w:eastAsia="Arial" w:cs="Times New Roman"/>
          <w:rtl w:val="0"/>
        </w:rPr>
        <w:t xml:space="preserve"> социальное бытие и способств</w:t>
      </w:r>
      <w:r>
        <w:rPr>
          <w:rFonts w:hint="default" w:ascii="Times New Roman" w:hAnsi="Times New Roman" w:eastAsia="Arial" w:cs="Times New Roman"/>
          <w:rtl w:val="0"/>
          <w:lang w:val="ru-RU"/>
        </w:rPr>
        <w:t>ует</w:t>
      </w:r>
      <w:r>
        <w:rPr>
          <w:rFonts w:hint="default" w:ascii="Times New Roman" w:hAnsi="Times New Roman" w:eastAsia="Arial" w:cs="Times New Roman"/>
          <w:rtl w:val="0"/>
        </w:rPr>
        <w:t xml:space="preserve"> его материальному и духовному изменению).</w:t>
      </w:r>
    </w:p>
    <w:p>
      <w:pPr>
        <w:spacing w:line="360" w:lineRule="auto"/>
        <w:rPr>
          <w:rFonts w:hint="default" w:ascii="Times New Roman" w:hAnsi="Times New Roman" w:cs="Times New Roman"/>
        </w:rPr>
      </w:pPr>
    </w:p>
    <w:p>
      <w:pPr>
        <w:pStyle w:val="2"/>
        <w:spacing w:line="360" w:lineRule="auto"/>
        <w:rPr>
          <w:rFonts w:hint="default" w:ascii="Times New Roman" w:hAnsi="Times New Roman" w:cs="Times New Roman"/>
        </w:rPr>
      </w:pPr>
      <w:bookmarkStart w:id="1" w:name="_jejjzoe6ad4e" w:colFirst="0" w:colLast="0"/>
      <w:bookmarkEnd w:id="1"/>
      <w:r>
        <w:rPr>
          <w:rFonts w:hint="default" w:ascii="Times New Roman" w:hAnsi="Times New Roman" w:cs="Times New Roman"/>
        </w:rPr>
        <w:br w:type="page"/>
      </w:r>
    </w:p>
    <w:p>
      <w:pPr>
        <w:pStyle w:val="2"/>
        <w:spacing w:line="360" w:lineRule="auto"/>
        <w:rPr>
          <w:rFonts w:hint="default" w:ascii="Times New Roman" w:hAnsi="Times New Roman" w:cs="Times New Roman"/>
        </w:rPr>
      </w:pPr>
      <w:bookmarkStart w:id="2" w:name="_ojj2sax5a68" w:colFirst="0" w:colLast="0"/>
      <w:bookmarkEnd w:id="2"/>
      <w:r>
        <w:rPr>
          <w:rFonts w:hint="default" w:ascii="Times New Roman" w:hAnsi="Times New Roman" w:cs="Times New Roman"/>
          <w:rtl w:val="0"/>
        </w:rPr>
        <w:t xml:space="preserve"> 2.  Философия в системе духовной культуры. Соотношение философии, мифологии, религии и науки. </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Мировоззрение</w:t>
      </w:r>
      <w:r>
        <w:rPr>
          <w:rFonts w:hint="default" w:ascii="Times New Roman" w:hAnsi="Times New Roman" w:eastAsia="Arial" w:cs="Times New Roman"/>
          <w:rtl w:val="0"/>
        </w:rPr>
        <w:t xml:space="preserve"> — это система взглядов, верований, убеждений и жизненных программ, дающих ответы на глобальные вопросы человеческого существования в мире.</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Исторически мировоззрение прошло развитие от мифологии, религии к философии и науке. </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Философия и мифология.</w:t>
      </w:r>
      <w:r>
        <w:rPr>
          <w:rFonts w:hint="default" w:ascii="Times New Roman" w:hAnsi="Times New Roman" w:eastAsia="Arial" w:cs="Times New Roman"/>
          <w:rtl w:val="0"/>
        </w:rPr>
        <w:t xml:space="preserve"> Философия возникает как преодоление мифологического мировоззрения, присущего ранним обществам. Мифологическое мировоззрение обладает следующими свойствами:</w:t>
      </w:r>
    </w:p>
    <w:p>
      <w:pPr>
        <w:numPr>
          <w:ilvl w:val="0"/>
          <w:numId w:val="1"/>
        </w:numPr>
        <w:spacing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 xml:space="preserve">Описательный характер и образно-художественная форма изложения знаний; </w:t>
      </w:r>
    </w:p>
    <w:p>
      <w:pPr>
        <w:numPr>
          <w:ilvl w:val="0"/>
          <w:numId w:val="1"/>
        </w:numPr>
        <w:spacing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Антропоморфизм в объяснении внешнего мира;</w:t>
      </w:r>
    </w:p>
    <w:p>
      <w:pPr>
        <w:numPr>
          <w:ilvl w:val="0"/>
          <w:numId w:val="1"/>
        </w:numPr>
        <w:spacing w:line="360" w:lineRule="auto"/>
        <w:ind w:left="720" w:hanging="360"/>
        <w:rPr>
          <w:rFonts w:hint="default" w:ascii="Times New Roman" w:hAnsi="Times New Roman" w:cs="Times New Roman"/>
          <w:u w:val="none"/>
        </w:rPr>
      </w:pPr>
      <w:r>
        <w:rPr>
          <w:rFonts w:hint="default" w:ascii="Times New Roman" w:hAnsi="Times New Roman" w:eastAsia="Arial" w:cs="Times New Roman"/>
          <w:u w:val="single"/>
          <w:rtl w:val="0"/>
        </w:rPr>
        <w:t>Синкретизм</w:t>
      </w:r>
      <w:r>
        <w:rPr>
          <w:rFonts w:hint="default" w:ascii="Times New Roman" w:hAnsi="Times New Roman" w:eastAsia="Arial" w:cs="Times New Roman"/>
          <w:rtl w:val="0"/>
        </w:rPr>
        <w:t xml:space="preserve"> (слитность, неразделенность) объективного и субъективного миров, что </w:t>
      </w:r>
      <w:r>
        <w:rPr>
          <w:rFonts w:hint="default" w:ascii="Times New Roman" w:hAnsi="Times New Roman" w:eastAsia="Arial" w:cs="Times New Roman"/>
          <w:rtl w:val="0"/>
          <w:lang w:val="ru-RU"/>
        </w:rPr>
        <w:t>проявлялось в существовании различных субъективных и объективных знаний о мире одновременно.</w:t>
      </w:r>
    </w:p>
    <w:p>
      <w:pPr>
        <w:numPr>
          <w:ilvl w:val="0"/>
          <w:numId w:val="1"/>
        </w:numPr>
        <w:spacing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 xml:space="preserve">Связь с магией. </w:t>
      </w:r>
    </w:p>
    <w:p>
      <w:pPr>
        <w:spacing w:line="360" w:lineRule="auto"/>
        <w:rPr>
          <w:rFonts w:hint="default" w:ascii="Times New Roman" w:hAnsi="Times New Roman" w:cs="Times New Roman"/>
        </w:rPr>
      </w:pPr>
      <w:r>
        <w:rPr>
          <w:rFonts w:hint="default" w:ascii="Times New Roman" w:hAnsi="Times New Roman" w:eastAsia="Arial" w:cs="Times New Roman"/>
          <w:rtl w:val="0"/>
        </w:rPr>
        <w:t>Философия формировалась, преодолевая мифологический способ мышления</w:t>
      </w:r>
      <w:r>
        <w:rPr>
          <w:rFonts w:hint="default" w:ascii="Times New Roman" w:hAnsi="Times New Roman" w:eastAsia="Arial" w:cs="Times New Roman"/>
          <w:rtl w:val="0"/>
          <w:lang w:val="ru-RU"/>
        </w:rPr>
        <w:t xml:space="preserve">, основываясь на критическом и свободном осмыслении </w:t>
      </w:r>
      <w:r>
        <w:rPr>
          <w:rFonts w:hint="default" w:ascii="Times New Roman" w:hAnsi="Times New Roman" w:eastAsia="Arial" w:cs="Times New Roman"/>
          <w:rtl w:val="0"/>
        </w:rPr>
        <w:t xml:space="preserve">мира и человеческой жизни. Философия выстраивает общую картину мира, опираясь на  познания самого мира, поиска закономерностей его существования.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b w:val="0"/>
          <w:bCs/>
          <w:i/>
          <w:iCs/>
          <w:u w:val="single"/>
          <w:rtl w:val="0"/>
        </w:rPr>
        <w:t>Философия и религия.</w:t>
      </w:r>
      <w:r>
        <w:rPr>
          <w:rFonts w:hint="default" w:ascii="Times New Roman" w:hAnsi="Times New Roman" w:cs="Times New Roman"/>
          <w:rtl w:val="0"/>
        </w:rPr>
        <w:t xml:space="preserve"> </w:t>
      </w:r>
      <w:r>
        <w:rPr>
          <w:rFonts w:hint="default" w:ascii="Times New Roman" w:hAnsi="Times New Roman" w:eastAsia="Arial" w:cs="Times New Roman"/>
          <w:u w:val="single"/>
          <w:rtl w:val="0"/>
        </w:rPr>
        <w:t>Религия</w:t>
      </w:r>
      <w:r>
        <w:rPr>
          <w:rFonts w:hint="default" w:ascii="Times New Roman" w:hAnsi="Times New Roman" w:eastAsia="Arial" w:cs="Times New Roman"/>
          <w:rtl w:val="0"/>
        </w:rPr>
        <w:t xml:space="preserve"> – это мировоззрение, основанное на вере в существование сверхъестественных сил и их ведущую роль в жизни человека, возникновении и существовании мира. В религиозном мировоззрении происходит раздвоение мира на земной и сверхъестественный. </w:t>
      </w:r>
    </w:p>
    <w:p>
      <w:pPr>
        <w:spacing w:line="360" w:lineRule="auto"/>
        <w:rPr>
          <w:rFonts w:hint="default" w:ascii="Times New Roman" w:hAnsi="Times New Roman" w:cs="Times New Roman"/>
        </w:rPr>
      </w:pPr>
      <w:r>
        <w:rPr>
          <w:rFonts w:hint="default" w:ascii="Times New Roman" w:hAnsi="Times New Roman" w:eastAsia="Arial" w:cs="Times New Roman"/>
          <w:rtl w:val="0"/>
        </w:rPr>
        <w:t>Отличие же философии и религии состоит в способах решения мировоззренческих вопросов. Философия к решению этих вопросов подходит рационалистически, ориентируясь на критичность и самостоятельность мышления человека. Доказательство истинности того или иного суждения осуществляется в религии посредством ссылки на религиозный авторитет, на положения священных текстов, истинность которых имеет божественное происхождение.</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Философия и наука.</w:t>
      </w:r>
      <w:r>
        <w:rPr>
          <w:rFonts w:hint="default" w:ascii="Times New Roman" w:hAnsi="Times New Roman" w:eastAsia="Arial" w:cs="Times New Roman"/>
          <w:rtl w:val="0"/>
        </w:rPr>
        <w:t xml:space="preserve"> С момента своего зарождения философия была тесно связана также с развивающимся научным знанием.</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Античная наука носила умозрительный, теоретический характер, так как получала знание о реальности преимущественно с помощью рассуждений, наблюдений (созерцания), а не экспериментов. Главными признаками научности считались </w:t>
      </w:r>
      <w:r>
        <w:rPr>
          <w:rFonts w:hint="default" w:ascii="Times New Roman" w:hAnsi="Times New Roman" w:eastAsia="Arial" w:cs="Times New Roman"/>
          <w:u w:val="single"/>
          <w:rtl w:val="0"/>
        </w:rPr>
        <w:t>аксиоматизм</w:t>
      </w:r>
      <w:r>
        <w:rPr>
          <w:rFonts w:hint="default" w:ascii="Times New Roman" w:hAnsi="Times New Roman" w:eastAsia="Arial" w:cs="Times New Roman"/>
          <w:rtl w:val="0"/>
        </w:rPr>
        <w:t xml:space="preserve"> и </w:t>
      </w:r>
      <w:r>
        <w:rPr>
          <w:rFonts w:hint="default" w:ascii="Times New Roman" w:hAnsi="Times New Roman" w:eastAsia="Arial" w:cs="Times New Roman"/>
          <w:u w:val="single"/>
          <w:rtl w:val="0"/>
        </w:rPr>
        <w:t>дедуктивность</w:t>
      </w:r>
      <w:r>
        <w:rPr>
          <w:rFonts w:hint="default" w:ascii="Times New Roman" w:hAnsi="Times New Roman" w:cs="Times New Roman"/>
          <w:rtl w:val="0"/>
        </w:rPr>
        <w:t>.</w:t>
      </w:r>
    </w:p>
    <w:p>
      <w:pPr>
        <w:spacing w:line="360" w:lineRule="auto"/>
        <w:rPr>
          <w:rFonts w:hint="default" w:ascii="Times New Roman" w:hAnsi="Times New Roman" w:cs="Times New Roman"/>
        </w:rPr>
      </w:pPr>
      <w:r>
        <w:rPr>
          <w:rFonts w:hint="default" w:ascii="Times New Roman" w:hAnsi="Times New Roman" w:eastAsia="Arial" w:cs="Times New Roman"/>
          <w:rtl w:val="0"/>
        </w:rPr>
        <w:t>В дедуктивном рассуждении мысль движется от общих очевидных положений</w:t>
      </w:r>
      <w:r>
        <w:rPr>
          <w:rFonts w:hint="default" w:ascii="Times New Roman" w:hAnsi="Times New Roman" w:eastAsia="Arial" w:cs="Times New Roman"/>
          <w:rtl w:val="0"/>
          <w:lang w:val="ru-RU"/>
        </w:rPr>
        <w:t xml:space="preserve"> или аксиом</w:t>
      </w:r>
      <w:r>
        <w:rPr>
          <w:rFonts w:hint="default" w:ascii="Times New Roman" w:hAnsi="Times New Roman" w:eastAsia="Arial" w:cs="Times New Roman"/>
          <w:rtl w:val="0"/>
        </w:rPr>
        <w:t xml:space="preserve">  к частным выводам.</w:t>
      </w:r>
    </w:p>
    <w:p>
      <w:pPr>
        <w:spacing w:line="360" w:lineRule="auto"/>
        <w:rPr>
          <w:rFonts w:hint="default" w:ascii="Times New Roman" w:hAnsi="Times New Roman" w:cs="Times New Roman"/>
        </w:rPr>
      </w:pPr>
      <w:r>
        <w:rPr>
          <w:rFonts w:hint="default" w:ascii="Times New Roman" w:hAnsi="Times New Roman" w:eastAsia="Arial" w:cs="Times New Roman"/>
          <w:rtl w:val="0"/>
        </w:rPr>
        <w:t>Дедуктивный метод был ведущим методом познания реальности довольно длительное время в истории культуры – античность, Средние века, вплоть до эпохи Возрождения (XIV-XVI вв.).</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Новое время, в ответ на практические запросы развития формируется опытно-экспериментальное, </w:t>
      </w:r>
      <w:r>
        <w:rPr>
          <w:rFonts w:hint="default" w:ascii="Times New Roman" w:hAnsi="Times New Roman" w:eastAsia="Arial" w:cs="Times New Roman"/>
          <w:u w:val="single"/>
          <w:rtl w:val="0"/>
        </w:rPr>
        <w:t>эмпирическое</w:t>
      </w:r>
      <w:r>
        <w:rPr>
          <w:rFonts w:hint="default" w:ascii="Times New Roman" w:hAnsi="Times New Roman" w:eastAsia="Arial" w:cs="Times New Roman"/>
          <w:rtl w:val="0"/>
        </w:rPr>
        <w:t xml:space="preserve"> изучение природы, и, соответственно, опытно-</w:t>
      </w:r>
      <w:r>
        <w:rPr>
          <w:rFonts w:hint="default" w:ascii="Times New Roman" w:hAnsi="Times New Roman" w:eastAsia="Arial" w:cs="Times New Roman"/>
          <w:u w:val="single"/>
          <w:rtl w:val="0"/>
        </w:rPr>
        <w:t>индуктивный</w:t>
      </w:r>
      <w:r>
        <w:rPr>
          <w:rFonts w:hint="default" w:ascii="Times New Roman" w:hAnsi="Times New Roman" w:eastAsia="Arial" w:cs="Times New Roman"/>
          <w:u w:val="none"/>
          <w:rtl w:val="0"/>
          <w:lang w:val="ru-RU"/>
        </w:rPr>
        <w:t xml:space="preserve"> </w:t>
      </w:r>
      <w:r>
        <w:rPr>
          <w:rFonts w:hint="default" w:ascii="Times New Roman" w:hAnsi="Times New Roman" w:eastAsia="Arial" w:cs="Times New Roman"/>
          <w:rtl w:val="0"/>
        </w:rPr>
        <w:t>метод познания.</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Теперь научное знание должно быть не только обоснованным, доказательным и логически непротиворечивым, но и </w:t>
      </w:r>
      <w:r>
        <w:rPr>
          <w:rFonts w:hint="default" w:ascii="Times New Roman" w:hAnsi="Times New Roman" w:eastAsia="Arial" w:cs="Times New Roman"/>
          <w:u w:val="single"/>
          <w:rtl w:val="0"/>
        </w:rPr>
        <w:t>эмпирически подтверждаемым и воспроизводимым</w:t>
      </w:r>
      <w:r>
        <w:rPr>
          <w:rFonts w:hint="default" w:ascii="Times New Roman" w:hAnsi="Times New Roman" w:eastAsia="Arial" w:cs="Times New Roman"/>
          <w:rtl w:val="0"/>
        </w:rPr>
        <w:t xml:space="preserve">.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Некоторые философы считают, что знание в таких разделах философии как философия бытия (онтология) и философия познания (гносеология) отвечают следующим критериям научности: объективность, доказательность, системность, воспроизводимость.</w:t>
      </w:r>
      <w:r>
        <w:rPr>
          <w:rFonts w:hint="default" w:ascii="Times New Roman" w:hAnsi="Times New Roman" w:eastAsia="Arial" w:cs="Times New Roman"/>
          <w:rtl w:val="0"/>
          <w:lang w:val="ru-RU"/>
        </w:rPr>
        <w:t xml:space="preserve"> </w:t>
      </w:r>
      <w:r>
        <w:rPr>
          <w:rFonts w:hint="default" w:ascii="Times New Roman" w:hAnsi="Times New Roman" w:eastAsia="Arial" w:cs="Times New Roman"/>
          <w:rtl w:val="0"/>
        </w:rPr>
        <w:t xml:space="preserve">Но, тем не менее, философия не сводима к естественнонаучному знанию.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Философское размышление неотделимо от глубинных смыслов человеческого существования. Философское познание носит принципиально интерпретационный характер и этим отличается от естественнонаучного познания. Философия – это личностная форма знания, неотделимая от особенностей человеческого существования. </w:t>
      </w:r>
    </w:p>
    <w:p>
      <w:pPr>
        <w:spacing w:line="360" w:lineRule="auto"/>
        <w:rPr>
          <w:rFonts w:hint="default" w:ascii="Times New Roman" w:hAnsi="Times New Roman" w:cs="Times New Roman"/>
          <w:i/>
          <w:iCs/>
          <w:u w:val="single"/>
        </w:rPr>
      </w:pPr>
      <w:r>
        <w:rPr>
          <w:rFonts w:hint="default" w:ascii="Times New Roman" w:hAnsi="Times New Roman" w:eastAsia="Arial" w:cs="Times New Roman"/>
          <w:i/>
          <w:iCs/>
          <w:u w:val="single"/>
          <w:rtl w:val="0"/>
        </w:rPr>
        <w:t>Философия взаимосвязана со всеми видами духовного освоения действительности, и, вместе с тем, является самостоятельным типом мировоззрения.</w:t>
      </w:r>
    </w:p>
    <w:p>
      <w:pPr>
        <w:spacing w:line="360" w:lineRule="auto"/>
        <w:rPr>
          <w:rFonts w:hint="default" w:ascii="Times New Roman" w:hAnsi="Times New Roman" w:cs="Times New Roman"/>
        </w:rPr>
      </w:pPr>
    </w:p>
    <w:p>
      <w:pPr>
        <w:pStyle w:val="2"/>
        <w:spacing w:line="360" w:lineRule="auto"/>
        <w:rPr>
          <w:rFonts w:hint="default" w:ascii="Times New Roman" w:hAnsi="Times New Roman" w:cs="Times New Roman"/>
        </w:rPr>
      </w:pPr>
      <w:bookmarkStart w:id="3" w:name="_g73vcqsq0god" w:colFirst="0" w:colLast="0"/>
      <w:bookmarkEnd w:id="3"/>
      <w:r>
        <w:rPr>
          <w:rFonts w:hint="default" w:ascii="Times New Roman" w:hAnsi="Times New Roman" w:cs="Times New Roman"/>
          <w:rtl w:val="0"/>
        </w:rPr>
        <w:t xml:space="preserve">3. Античная философия: первые философские школы (ионийская, элейская, пифагорейская, атомистическая школы). Космоцентризм ранней греческой философии. </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Космоцентризм</w:t>
      </w:r>
      <w:r>
        <w:rPr>
          <w:rFonts w:hint="default" w:ascii="Times New Roman" w:hAnsi="Times New Roman" w:eastAsia="Arial" w:cs="Times New Roman"/>
          <w:b w:val="0"/>
          <w:bCs/>
          <w:i w:val="0"/>
          <w:iCs w:val="0"/>
          <w:u w:val="none"/>
          <w:rtl w:val="0"/>
        </w:rPr>
        <w:t xml:space="preserve"> </w:t>
      </w:r>
      <w:r>
        <w:rPr>
          <w:rFonts w:hint="default" w:ascii="Times New Roman" w:hAnsi="Times New Roman" w:eastAsia="Arial" w:cs="Times New Roman"/>
          <w:b/>
          <w:rtl w:val="0"/>
        </w:rPr>
        <w:t xml:space="preserve">- </w:t>
      </w:r>
      <w:r>
        <w:rPr>
          <w:rFonts w:hint="default" w:ascii="Times New Roman" w:hAnsi="Times New Roman" w:eastAsia="Arial" w:cs="Times New Roman"/>
          <w:rtl w:val="0"/>
        </w:rPr>
        <w:t>философское направление античности, система философских взглядов, появившаяся в Древней Греции, согласно которой мир воспринимается как космос, разнообразный, гармоничный и одновременно способный вселить ужас. Все явления окружающего мира рассматривались через призму космоса.</w:t>
      </w:r>
    </w:p>
    <w:p>
      <w:pPr>
        <w:spacing w:line="360" w:lineRule="auto"/>
        <w:rPr>
          <w:rFonts w:hint="default" w:ascii="Times New Roman" w:hAnsi="Times New Roman" w:cs="Times New Roman"/>
        </w:rPr>
      </w:pPr>
      <w:r>
        <w:rPr>
          <w:rFonts w:hint="default" w:ascii="Times New Roman" w:hAnsi="Times New Roman" w:eastAsia="Arial" w:cs="Times New Roman"/>
          <w:rtl w:val="0"/>
        </w:rPr>
        <w:t>Космос охватывает Землю, человека, небесные светила. Он замкнут, имеет сферическую форму и в нем происходит постоянный круговорот - все возникает, течет и изменяется.</w:t>
      </w:r>
    </w:p>
    <w:p>
      <w:pPr>
        <w:spacing w:line="360" w:lineRule="auto"/>
        <w:rPr>
          <w:rFonts w:hint="default" w:ascii="Times New Roman" w:hAnsi="Times New Roman" w:cs="Times New Roman"/>
          <w:i w:val="0"/>
          <w:iCs w:val="0"/>
          <w:u w:val="none"/>
        </w:rPr>
      </w:pPr>
      <w:r>
        <w:rPr>
          <w:rFonts w:hint="default" w:ascii="Times New Roman" w:hAnsi="Times New Roman" w:eastAsia="Arial" w:cs="Times New Roman"/>
          <w:i w:val="0"/>
          <w:iCs w:val="0"/>
          <w:u w:val="none"/>
          <w:rtl w:val="0"/>
        </w:rPr>
        <w:t xml:space="preserve">Первые, досократические философские школы Древней Греции возникли в </w:t>
      </w:r>
      <w:r>
        <w:rPr>
          <w:rFonts w:hint="default" w:ascii="Times New Roman" w:hAnsi="Times New Roman" w:eastAsia="Arial" w:cs="Times New Roman"/>
          <w:i/>
          <w:iCs/>
          <w:u w:val="single"/>
          <w:rtl w:val="0"/>
        </w:rPr>
        <w:t>VII-V вв. до н.э</w:t>
      </w:r>
      <w:r>
        <w:rPr>
          <w:rFonts w:hint="default" w:ascii="Times New Roman" w:hAnsi="Times New Roman" w:eastAsia="Arial" w:cs="Times New Roman"/>
          <w:i w:val="0"/>
          <w:iCs w:val="0"/>
          <w:u w:val="none"/>
          <w:rtl w:val="0"/>
        </w:rPr>
        <w:t>.</w:t>
      </w:r>
    </w:p>
    <w:p>
      <w:pPr>
        <w:spacing w:line="360" w:lineRule="auto"/>
        <w:rPr>
          <w:rFonts w:hint="default" w:ascii="Times New Roman" w:hAnsi="Times New Roman" w:cs="Times New Roman"/>
          <w:i/>
          <w:iCs/>
          <w:u w:val="single"/>
        </w:rPr>
      </w:pPr>
      <w:r>
        <w:rPr>
          <w:rFonts w:hint="default" w:ascii="Times New Roman" w:hAnsi="Times New Roman" w:eastAsia="Arial" w:cs="Times New Roman"/>
          <w:b w:val="0"/>
          <w:bCs/>
          <w:i/>
          <w:iCs/>
          <w:u w:val="single"/>
          <w:rtl w:val="0"/>
        </w:rPr>
        <w:t>Ионийская школа</w:t>
      </w:r>
      <w:r>
        <w:rPr>
          <w:rFonts w:hint="default" w:ascii="Times New Roman" w:hAnsi="Times New Roman" w:eastAsia="Arial" w:cs="Times New Roman"/>
          <w:i/>
          <w:iCs/>
          <w:u w:val="single"/>
          <w:rtl w:val="0"/>
        </w:rPr>
        <w:t xml:space="preserve"> = милетская школа + Гераклит Эфесский</w:t>
      </w:r>
    </w:p>
    <w:p>
      <w:pPr>
        <w:spacing w:line="360" w:lineRule="auto"/>
        <w:jc w:val="left"/>
        <w:rPr>
          <w:rFonts w:hint="default" w:ascii="Times New Roman" w:hAnsi="Times New Roman" w:cs="Times New Roman"/>
        </w:rPr>
      </w:pPr>
      <w:r>
        <w:rPr>
          <w:rFonts w:hint="default" w:ascii="Times New Roman" w:hAnsi="Times New Roman" w:eastAsia="Arial" w:cs="Times New Roman"/>
          <w:b w:val="0"/>
          <w:bCs/>
          <w:i/>
          <w:iCs/>
          <w:u w:val="single"/>
          <w:rtl w:val="0"/>
        </w:rPr>
        <w:t>Милетская школа</w:t>
      </w:r>
      <w:r>
        <w:rPr>
          <w:rFonts w:hint="default" w:ascii="Times New Roman" w:hAnsi="Times New Roman" w:eastAsia="Arial" w:cs="Times New Roman"/>
          <w:rtl w:val="0"/>
        </w:rPr>
        <w:t>. Первые философы - жители города Милет на территории современной Турции. Милетские философы  обосновали первые гипотезы о первоначале</w:t>
      </w:r>
      <w:r>
        <w:rPr>
          <w:rFonts w:hint="default" w:ascii="Times New Roman" w:hAnsi="Times New Roman" w:eastAsia="Arial" w:cs="Times New Roman"/>
          <w:rtl w:val="0"/>
          <w:lang w:val="ru-RU"/>
        </w:rPr>
        <w:t xml:space="preserve"> </w:t>
      </w:r>
      <w:r>
        <w:rPr>
          <w:rFonts w:hint="default" w:ascii="Times New Roman" w:hAnsi="Times New Roman" w:eastAsia="Arial" w:cs="Times New Roman"/>
          <w:rtl w:val="0"/>
        </w:rPr>
        <w:t>мира.</w:t>
      </w:r>
      <w:r>
        <w:rPr>
          <w:rFonts w:hint="default" w:ascii="Times New Roman" w:hAnsi="Times New Roman" w:eastAsia="Arial" w:cs="Times New Roman"/>
          <w:rtl w:val="0"/>
        </w:rPr>
        <w:br w:type="textWrapping"/>
      </w:r>
      <w:r>
        <w:rPr>
          <w:rFonts w:hint="default" w:ascii="Times New Roman" w:hAnsi="Times New Roman" w:eastAsia="Arial" w:cs="Times New Roman"/>
          <w:rtl w:val="0"/>
        </w:rPr>
        <w:tab/>
      </w:r>
      <w:r>
        <w:rPr>
          <w:rFonts w:hint="default" w:ascii="Times New Roman" w:hAnsi="Times New Roman" w:eastAsia="Arial" w:cs="Times New Roman"/>
          <w:i/>
          <w:u w:val="single"/>
          <w:rtl w:val="0"/>
        </w:rPr>
        <w:t xml:space="preserve">Фалес </w:t>
      </w:r>
      <w:r>
        <w:rPr>
          <w:rFonts w:hint="default" w:ascii="Times New Roman" w:hAnsi="Times New Roman" w:eastAsia="Arial" w:cs="Times New Roman"/>
          <w:rtl w:val="0"/>
        </w:rPr>
        <w:t xml:space="preserve">(640-560 гг. до н.э.) - основатель школы, полагал, что всё существующее возникло из некоего влажного первовещества, или “воды”. Из этого единого источника всё рождается </w:t>
      </w:r>
      <w:r>
        <w:rPr>
          <w:rFonts w:hint="default" w:ascii="Times New Roman" w:hAnsi="Times New Roman" w:eastAsia="Arial" w:cs="Times New Roman"/>
          <w:rtl w:val="0"/>
          <w:lang w:val="ru-RU"/>
        </w:rPr>
        <w:t>постоянно</w:t>
      </w:r>
      <w:r>
        <w:rPr>
          <w:rFonts w:hint="default" w:ascii="Times New Roman" w:hAnsi="Times New Roman" w:eastAsia="Arial" w:cs="Times New Roman"/>
          <w:rtl w:val="0"/>
        </w:rPr>
        <w:t>. По представлению Фалеса, Земля держится на воде и окружена со всех сторон океаном; она пребывает на воде, как диск или доска, плавающая на поверхности водоёма. В то же время вещественное первоначало “воды” и вся происшедшая из него природа не мертвы, не лишены одушевлённости.</w:t>
      </w:r>
    </w:p>
    <w:p>
      <w:pPr>
        <w:spacing w:line="360" w:lineRule="auto"/>
        <w:rPr>
          <w:rFonts w:hint="default" w:ascii="Times New Roman" w:hAnsi="Times New Roman" w:cs="Times New Roman"/>
        </w:rPr>
      </w:pPr>
      <w:r>
        <w:rPr>
          <w:rFonts w:hint="default" w:ascii="Times New Roman" w:hAnsi="Times New Roman" w:eastAsia="Arial" w:cs="Times New Roman"/>
          <w:i/>
          <w:u w:val="single"/>
          <w:rtl w:val="0"/>
        </w:rPr>
        <w:t>Анаксимандр</w:t>
      </w:r>
      <w:r>
        <w:rPr>
          <w:rFonts w:hint="default" w:ascii="Times New Roman" w:hAnsi="Times New Roman" w:eastAsia="Arial" w:cs="Times New Roman"/>
          <w:i/>
          <w:rtl w:val="0"/>
        </w:rPr>
        <w:t xml:space="preserve"> </w:t>
      </w:r>
      <w:r>
        <w:rPr>
          <w:rFonts w:hint="default" w:ascii="Times New Roman" w:hAnsi="Times New Roman" w:eastAsia="Arial" w:cs="Times New Roman"/>
          <w:rtl w:val="0"/>
        </w:rPr>
        <w:t xml:space="preserve">(610-540 до н.э.) - преемник Фалеса, первым представил оригинальную идею бесконечности миров. За первооснову сущего он принял </w:t>
      </w:r>
      <w:r>
        <w:rPr>
          <w:rFonts w:hint="default" w:ascii="Times New Roman" w:hAnsi="Times New Roman" w:eastAsia="Arial" w:cs="Times New Roman"/>
          <w:i/>
          <w:rtl w:val="0"/>
        </w:rPr>
        <w:t xml:space="preserve">апейрон </w:t>
      </w:r>
      <w:r>
        <w:rPr>
          <w:rFonts w:hint="default" w:ascii="Times New Roman" w:hAnsi="Times New Roman" w:eastAsia="Arial" w:cs="Times New Roman"/>
          <w:rtl w:val="0"/>
        </w:rPr>
        <w:t>- неопределенную и беспредельную субстанцию: ее части изменяются, целое же остается неизменным. Это вечно живой источник новообразований: в нем все находится в неопределенном состоянии, как реальная возможность. Все существующее как бы рассыпано в виде крохотных долек.</w:t>
      </w:r>
    </w:p>
    <w:p>
      <w:pPr>
        <w:spacing w:line="360" w:lineRule="auto"/>
        <w:rPr>
          <w:rFonts w:hint="default" w:ascii="Times New Roman" w:hAnsi="Times New Roman" w:cs="Times New Roman"/>
        </w:rPr>
      </w:pPr>
      <w:r>
        <w:rPr>
          <w:rFonts w:hint="default" w:ascii="Times New Roman" w:hAnsi="Times New Roman" w:eastAsia="Arial" w:cs="Times New Roman"/>
          <w:i/>
          <w:u w:val="single"/>
          <w:rtl w:val="0"/>
        </w:rPr>
        <w:t>Анаксимен</w:t>
      </w:r>
      <w:r>
        <w:rPr>
          <w:rFonts w:hint="default" w:ascii="Times New Roman" w:hAnsi="Times New Roman" w:eastAsia="Arial" w:cs="Times New Roman"/>
          <w:rtl w:val="0"/>
        </w:rPr>
        <w:t xml:space="preserve"> (585-525 до н.э.) полагал, что первоначалом всего является воздух; мыслил его как бесконечное, легко изменяемое и участвующее в превращаемости вещей. Согласно Анаксимену, все вещи возникли из воздуха, образуется путем его сгущения и разрежения.</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Гераклит Эфесский</w:t>
      </w:r>
      <w:r>
        <w:rPr>
          <w:rFonts w:hint="default" w:ascii="Times New Roman" w:hAnsi="Times New Roman" w:eastAsia="Arial" w:cs="Times New Roman"/>
          <w:rtl w:val="0"/>
        </w:rPr>
        <w:t xml:space="preserve"> (530-470 до н.э.) полагал в качестве начала </w:t>
      </w:r>
      <w:r>
        <w:rPr>
          <w:rFonts w:hint="default" w:ascii="Times New Roman" w:hAnsi="Times New Roman" w:eastAsia="Arial" w:cs="Times New Roman"/>
          <w:i/>
          <w:rtl w:val="0"/>
        </w:rPr>
        <w:t>огонь</w:t>
      </w:r>
      <w:r>
        <w:rPr>
          <w:rFonts w:hint="default" w:ascii="Times New Roman" w:hAnsi="Times New Roman" w:eastAsia="Arial" w:cs="Times New Roman"/>
          <w:rtl w:val="0"/>
        </w:rPr>
        <w:t xml:space="preserve">, воплощающий характеристики вечного изменения, контраста и гармонии. Огонь для Гераклита - вечный живой Бог, всем управляющий. </w:t>
      </w:r>
    </w:p>
    <w:p>
      <w:pPr>
        <w:spacing w:line="360" w:lineRule="auto"/>
        <w:rPr>
          <w:rFonts w:hint="default" w:ascii="Times New Roman" w:hAnsi="Times New Roman" w:cs="Times New Roman"/>
        </w:rPr>
      </w:pPr>
      <w:r>
        <w:rPr>
          <w:rFonts w:hint="default" w:ascii="Times New Roman" w:hAnsi="Times New Roman" w:eastAsia="Arial" w:cs="Times New Roman"/>
          <w:rtl w:val="0"/>
        </w:rPr>
        <w:t>Центральным моментом размышлений Гераклита становится рассуждение об универсальном динамизме вещей и гармонии, понимаемой как единство противоположных начал. Огонь не нуждается ни в одной внешней силе, он сам является постоянным источником и причиной своих собственных изменений. Подлинная основа бытия в вечной борьбе противоположностей.</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Элейская школа.</w:t>
      </w:r>
      <w:r>
        <w:rPr>
          <w:rFonts w:hint="default" w:ascii="Times New Roman" w:hAnsi="Times New Roman" w:eastAsia="Arial" w:cs="Times New Roman"/>
          <w:b/>
          <w:rtl w:val="0"/>
        </w:rPr>
        <w:t xml:space="preserve"> </w:t>
      </w:r>
      <w:r>
        <w:rPr>
          <w:rFonts w:hint="default" w:ascii="Times New Roman" w:hAnsi="Times New Roman" w:eastAsia="Arial" w:cs="Times New Roman"/>
          <w:rtl w:val="0"/>
        </w:rPr>
        <w:t xml:space="preserve">Образовалась в VI в. до н.э. в городе Элея, откуда происходили её основные представители: </w:t>
      </w:r>
      <w:r>
        <w:rPr>
          <w:rFonts w:hint="default" w:ascii="Times New Roman" w:hAnsi="Times New Roman" w:eastAsia="Arial" w:cs="Times New Roman"/>
          <w:i/>
          <w:rtl w:val="0"/>
        </w:rPr>
        <w:t xml:space="preserve">Ксенофан, Парменид </w:t>
      </w:r>
      <w:r>
        <w:rPr>
          <w:rFonts w:hint="default" w:ascii="Times New Roman" w:hAnsi="Times New Roman" w:eastAsia="Arial" w:cs="Times New Roman"/>
          <w:rtl w:val="0"/>
        </w:rPr>
        <w:t xml:space="preserve">и </w:t>
      </w:r>
      <w:r>
        <w:rPr>
          <w:rFonts w:hint="default" w:ascii="Times New Roman" w:hAnsi="Times New Roman" w:eastAsia="Arial" w:cs="Times New Roman"/>
          <w:i/>
          <w:rtl w:val="0"/>
        </w:rPr>
        <w:t>Зенон</w:t>
      </w:r>
      <w:r>
        <w:rPr>
          <w:rFonts w:hint="default" w:ascii="Times New Roman" w:hAnsi="Times New Roman" w:eastAsia="Arial" w:cs="Times New Roman"/>
          <w:rtl w:val="0"/>
        </w:rPr>
        <w:t>. Элеаты исходят из представления о том, что вещи всегда остаются тождественными сами себе, они всегда одни и те же. На первый план у элеатов выдвигается идея о том, что мир в своей подлинной сущности неизменен.</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Основные идеи элеатов были изложены </w:t>
      </w:r>
      <w:r>
        <w:rPr>
          <w:rFonts w:hint="default" w:ascii="Times New Roman" w:hAnsi="Times New Roman" w:eastAsia="Arial" w:cs="Times New Roman"/>
          <w:i/>
          <w:rtl w:val="0"/>
        </w:rPr>
        <w:t xml:space="preserve">Парменидом </w:t>
      </w:r>
      <w:r>
        <w:rPr>
          <w:rFonts w:hint="default" w:ascii="Times New Roman" w:hAnsi="Times New Roman" w:eastAsia="Arial" w:cs="Times New Roman"/>
          <w:rtl w:val="0"/>
        </w:rPr>
        <w:t>(544-480 до н.э.) в поэме “О природе”. Парменид провозглашает главенствующую роль разума в познании и подсобную роль чувств. Он разграничивает истину, основанную на рациональном познании и мнение, основанное на чувственных восприятиях; чувств знакомят нас лишь с видимостью вещей, но не даю знания их истинной сущности.</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Центральной идеей Парменида является бытие, соотношение мышления и бытия. Мышление всегда относится к чему-то, ибо без сущего, о котором оно высказывается, мы не </w:t>
      </w:r>
      <w:r>
        <w:rPr>
          <w:rFonts w:hint="default" w:ascii="Times New Roman" w:hAnsi="Times New Roman" w:eastAsia="Arial" w:cs="Times New Roman"/>
          <w:rtl w:val="0"/>
          <w:lang w:val="ru-RU"/>
        </w:rPr>
        <w:t>найдём</w:t>
      </w:r>
      <w:r>
        <w:rPr>
          <w:rFonts w:hint="default" w:ascii="Times New Roman" w:hAnsi="Times New Roman" w:eastAsia="Arial" w:cs="Times New Roman"/>
          <w:rtl w:val="0"/>
        </w:rPr>
        <w:t xml:space="preserve"> мысли. </w:t>
      </w:r>
      <w:r>
        <w:rPr>
          <w:rFonts w:hint="default" w:ascii="Times New Roman" w:hAnsi="Times New Roman" w:eastAsia="Arial" w:cs="Times New Roman"/>
          <w:i/>
          <w:iCs/>
          <w:u w:val="single"/>
          <w:rtl w:val="0"/>
        </w:rPr>
        <w:t>Характеристики бытия</w:t>
      </w:r>
      <w:r>
        <w:rPr>
          <w:rFonts w:hint="default" w:ascii="Times New Roman" w:hAnsi="Times New Roman" w:eastAsia="Arial" w:cs="Times New Roman"/>
          <w:rtl w:val="0"/>
        </w:rPr>
        <w:t>:</w:t>
      </w:r>
    </w:p>
    <w:p>
      <w:pPr>
        <w:numPr>
          <w:ilvl w:val="0"/>
          <w:numId w:val="2"/>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возникает и не исчезает;</w:t>
      </w:r>
    </w:p>
    <w:p>
      <w:pPr>
        <w:numPr>
          <w:ilvl w:val="0"/>
          <w:numId w:val="2"/>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непрерывно и однородно;</w:t>
      </w:r>
    </w:p>
    <w:p>
      <w:pPr>
        <w:numPr>
          <w:ilvl w:val="0"/>
          <w:numId w:val="2"/>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равно самому себе;</w:t>
      </w:r>
    </w:p>
    <w:p>
      <w:pPr>
        <w:numPr>
          <w:ilvl w:val="0"/>
          <w:numId w:val="2"/>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по форме оно - совершенная сфера.</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 xml:space="preserve">Путь истины приводит нас к осознанию наличия бытия, никем и ничем не </w:t>
      </w:r>
      <w:r>
        <w:rPr>
          <w:rFonts w:hint="default" w:ascii="Times New Roman" w:hAnsi="Times New Roman" w:eastAsia="Arial" w:cs="Times New Roman"/>
          <w:rtl w:val="0"/>
          <w:lang w:val="ru-RU"/>
        </w:rPr>
        <w:t>порождённого</w:t>
      </w:r>
      <w:r>
        <w:rPr>
          <w:rFonts w:hint="default" w:ascii="Times New Roman" w:hAnsi="Times New Roman" w:eastAsia="Arial" w:cs="Times New Roman"/>
          <w:rtl w:val="0"/>
        </w:rPr>
        <w:t>, неучнистожимого, неизменного. Парменид первым из западных философов обозначил проблему и категорию бытия.</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Элеаты впервые ввели категорию бытия в область философской мысли и поставили вопрос о соотношении бытия и мышления.</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b w:val="0"/>
          <w:bCs/>
          <w:i/>
          <w:iCs/>
          <w:u w:val="single"/>
          <w:rtl w:val="0"/>
        </w:rPr>
        <w:t>Пифагорейская школа.</w:t>
      </w:r>
      <w:r>
        <w:rPr>
          <w:rFonts w:hint="default" w:ascii="Times New Roman" w:hAnsi="Times New Roman" w:eastAsia="Arial" w:cs="Times New Roman"/>
          <w:b/>
          <w:rtl w:val="0"/>
        </w:rPr>
        <w:t xml:space="preserve"> </w:t>
      </w:r>
      <w:r>
        <w:rPr>
          <w:rFonts w:hint="default" w:ascii="Times New Roman" w:hAnsi="Times New Roman" w:eastAsia="Arial" w:cs="Times New Roman"/>
          <w:i/>
          <w:rtl w:val="0"/>
        </w:rPr>
        <w:t xml:space="preserve">Пифагор </w:t>
      </w:r>
      <w:r>
        <w:rPr>
          <w:rFonts w:hint="default" w:ascii="Times New Roman" w:hAnsi="Times New Roman" w:eastAsia="Arial" w:cs="Times New Roman"/>
          <w:rtl w:val="0"/>
        </w:rPr>
        <w:t xml:space="preserve">(570-497 до н.э.) и пифагорейцы видели начало всех вещей в числах. Числовые пропорции и законы, по мнению пифагорейцев, можно найти в музыке и звуках, в смене </w:t>
      </w:r>
      <w:r>
        <w:rPr>
          <w:rFonts w:hint="default" w:ascii="Times New Roman" w:hAnsi="Times New Roman" w:eastAsia="Arial" w:cs="Times New Roman"/>
          <w:rtl w:val="0"/>
          <w:lang w:val="ru-RU"/>
        </w:rPr>
        <w:t>времён</w:t>
      </w:r>
      <w:r>
        <w:rPr>
          <w:rFonts w:hint="default" w:ascii="Times New Roman" w:hAnsi="Times New Roman" w:eastAsia="Arial" w:cs="Times New Roman"/>
          <w:rtl w:val="0"/>
        </w:rPr>
        <w:t xml:space="preserve"> года и т.д. При этом число мыслилось иначе, чем в наши дни: полагалось, что числа имеют реальное существование.</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 xml:space="preserve">Пифагор учил, что душа бессмертна. Ему принадлежит идея перевоплощения душ. Он считал, что все происходящее в мире снова и снова повторяется через </w:t>
      </w:r>
      <w:r>
        <w:rPr>
          <w:rFonts w:hint="default" w:ascii="Times New Roman" w:hAnsi="Times New Roman" w:eastAsia="Arial" w:cs="Times New Roman"/>
          <w:rtl w:val="0"/>
          <w:lang w:val="ru-RU"/>
        </w:rPr>
        <w:t>определённые</w:t>
      </w:r>
      <w:r>
        <w:rPr>
          <w:rFonts w:hint="default" w:ascii="Times New Roman" w:hAnsi="Times New Roman" w:eastAsia="Arial" w:cs="Times New Roman"/>
          <w:rtl w:val="0"/>
        </w:rPr>
        <w:t xml:space="preserve"> периоды времени, а души умерших через какое-то время вселяются в других, животворя их телесность.</w:t>
      </w:r>
    </w:p>
    <w:p>
      <w:pPr>
        <w:spacing w:line="360" w:lineRule="auto"/>
        <w:ind w:left="0" w:firstLine="720"/>
        <w:rPr>
          <w:rFonts w:hint="default" w:ascii="Times New Roman" w:hAnsi="Times New Roman" w:eastAsia="Arial" w:cs="Times New Roman"/>
          <w:rtl w:val="0"/>
        </w:rPr>
      </w:pPr>
      <w:r>
        <w:rPr>
          <w:rFonts w:hint="default" w:ascii="Times New Roman" w:hAnsi="Times New Roman" w:eastAsia="Arial" w:cs="Times New Roman"/>
          <w:b w:val="0"/>
          <w:bCs/>
          <w:i/>
          <w:iCs/>
          <w:u w:val="single"/>
          <w:rtl w:val="0"/>
        </w:rPr>
        <w:t>Атомистическая школа</w:t>
      </w:r>
      <w:r>
        <w:rPr>
          <w:rFonts w:hint="default" w:ascii="Times New Roman" w:hAnsi="Times New Roman" w:eastAsia="Arial" w:cs="Times New Roman"/>
          <w:b/>
          <w:rtl w:val="0"/>
        </w:rPr>
        <w:t>.</w:t>
      </w:r>
      <w:r>
        <w:rPr>
          <w:rFonts w:hint="default" w:ascii="Times New Roman" w:hAnsi="Times New Roman" w:eastAsia="Arial" w:cs="Times New Roman"/>
          <w:rtl w:val="0"/>
        </w:rPr>
        <w:t xml:space="preserve"> Одним из величайших представителей классической древнегреческой философии является </w:t>
      </w:r>
      <w:r>
        <w:rPr>
          <w:rFonts w:hint="default" w:ascii="Times New Roman" w:hAnsi="Times New Roman" w:eastAsia="Arial" w:cs="Times New Roman"/>
          <w:i/>
          <w:rtl w:val="0"/>
        </w:rPr>
        <w:t>Демокрит</w:t>
      </w:r>
      <w:r>
        <w:rPr>
          <w:rFonts w:hint="default" w:ascii="Times New Roman" w:hAnsi="Times New Roman" w:eastAsia="Arial" w:cs="Times New Roman"/>
          <w:rtl w:val="0"/>
        </w:rPr>
        <w:t xml:space="preserve"> (470-360 до н.э.). Демокрита интересует проблема основ бытия. Первоначала всего сущего - </w:t>
      </w:r>
      <w:r>
        <w:rPr>
          <w:rFonts w:hint="default" w:ascii="Times New Roman" w:hAnsi="Times New Roman" w:eastAsia="Arial" w:cs="Times New Roman"/>
          <w:i/>
          <w:rtl w:val="0"/>
        </w:rPr>
        <w:t xml:space="preserve">атомы </w:t>
      </w:r>
      <w:r>
        <w:rPr>
          <w:rFonts w:hint="default" w:ascii="Times New Roman" w:hAnsi="Times New Roman" w:eastAsia="Arial" w:cs="Times New Roman"/>
          <w:rtl w:val="0"/>
        </w:rPr>
        <w:t xml:space="preserve">и </w:t>
      </w:r>
      <w:r>
        <w:rPr>
          <w:rFonts w:hint="default" w:ascii="Times New Roman" w:hAnsi="Times New Roman" w:eastAsia="Arial" w:cs="Times New Roman"/>
          <w:i/>
          <w:rtl w:val="0"/>
        </w:rPr>
        <w:t>пустота</w:t>
      </w:r>
      <w:r>
        <w:rPr>
          <w:rFonts w:hint="default" w:ascii="Times New Roman" w:hAnsi="Times New Roman" w:eastAsia="Arial" w:cs="Times New Roman"/>
          <w:rtl w:val="0"/>
        </w:rPr>
        <w:t xml:space="preserve">. Все существующие в мире вещи состоят из атомов и пустоты. Атом - это неделимая, совершенно плотная, непроницаемая, не содержащая в себе никакой пустоты, не воспринимаемая чувствами частица вещества. Пустота неподвижна, беспредельна, едина и бесформенна, она не оказывает никакого влияния на находящиеся в ней тела. Демокрит вводит пустоту, полагая, что «движение невозможно без пустоты». </w:t>
      </w:r>
    </w:p>
    <w:p>
      <w:pPr>
        <w:rPr>
          <w:rFonts w:hint="default" w:ascii="Times New Roman" w:hAnsi="Times New Roman" w:eastAsia="Arial" w:cs="Times New Roman"/>
          <w:rtl w:val="0"/>
        </w:rPr>
      </w:pPr>
      <w:r>
        <w:rPr>
          <w:rFonts w:hint="default" w:ascii="Times New Roman" w:hAnsi="Times New Roman" w:eastAsia="Arial" w:cs="Times New Roman"/>
          <w:rtl w:val="0"/>
        </w:rPr>
        <w:br w:type="page"/>
      </w:r>
    </w:p>
    <w:p>
      <w:pPr>
        <w:pStyle w:val="2"/>
        <w:spacing w:line="360" w:lineRule="auto"/>
        <w:rPr>
          <w:rFonts w:hint="default" w:ascii="Times New Roman" w:hAnsi="Times New Roman" w:cs="Times New Roman"/>
        </w:rPr>
      </w:pPr>
      <w:bookmarkStart w:id="4" w:name="_6idy7qcmlsej" w:colFirst="0" w:colLast="0"/>
      <w:bookmarkEnd w:id="4"/>
      <w:r>
        <w:rPr>
          <w:rFonts w:hint="default" w:ascii="Times New Roman" w:hAnsi="Times New Roman" w:cs="Times New Roman"/>
          <w:rtl w:val="0"/>
        </w:rPr>
        <w:t xml:space="preserve">4. Философия Платона. Учения об идеях, о познании, о государстве. </w:t>
      </w:r>
    </w:p>
    <w:p>
      <w:pPr>
        <w:spacing w:line="360" w:lineRule="auto"/>
        <w:rPr>
          <w:rFonts w:hint="default" w:ascii="Times New Roman" w:hAnsi="Times New Roman" w:eastAsia="Arial" w:cs="Times New Roman"/>
          <w:i/>
          <w:iCs/>
          <w:u w:val="single"/>
          <w:rtl w:val="0"/>
          <w:lang w:val="ru-RU"/>
        </w:rPr>
      </w:pPr>
      <w:r>
        <w:rPr>
          <w:rFonts w:hint="default" w:ascii="Times New Roman" w:hAnsi="Times New Roman" w:eastAsia="Arial" w:cs="Times New Roman"/>
          <w:i/>
          <w:iCs/>
          <w:u w:val="single"/>
          <w:rtl w:val="0"/>
          <w:lang w:val="ru-RU"/>
        </w:rPr>
        <w:t>Об идеях</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Идея — центральная категория в философии Платона. Идея вещи есть нечто идеальное. Так, к примеру, воду мы пьем, но мы не можем пить идею воды или есть идею хлеба и т.д. </w:t>
      </w:r>
    </w:p>
    <w:p>
      <w:pPr>
        <w:spacing w:line="360" w:lineRule="auto"/>
        <w:rPr>
          <w:rFonts w:hint="default" w:ascii="Times New Roman" w:hAnsi="Times New Roman" w:cs="Times New Roman"/>
        </w:rPr>
      </w:pPr>
      <w:r>
        <w:rPr>
          <w:rFonts w:hint="default" w:ascii="Times New Roman" w:hAnsi="Times New Roman" w:eastAsia="Arial" w:cs="Times New Roman"/>
          <w:b/>
          <w:rtl w:val="0"/>
        </w:rPr>
        <w:t>Идея</w:t>
      </w:r>
      <w:r>
        <w:rPr>
          <w:rFonts w:hint="default" w:ascii="Times New Roman" w:hAnsi="Times New Roman" w:eastAsia="Arial" w:cs="Times New Roman"/>
          <w:rtl w:val="0"/>
        </w:rPr>
        <w:t xml:space="preserve"> - это смысл, сущность вещи.</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У Платона </w:t>
      </w:r>
      <w:r>
        <w:rPr>
          <w:rFonts w:hint="default" w:ascii="Times New Roman" w:hAnsi="Times New Roman" w:eastAsia="Arial" w:cs="Times New Roman"/>
          <w:b/>
          <w:rtl w:val="0"/>
        </w:rPr>
        <w:t>душа</w:t>
      </w:r>
      <w:r>
        <w:rPr>
          <w:rFonts w:hint="default" w:ascii="Times New Roman" w:hAnsi="Times New Roman" w:eastAsia="Arial" w:cs="Times New Roman"/>
          <w:rtl w:val="0"/>
        </w:rPr>
        <w:t xml:space="preserve"> - бессмертная сущность, в которой различаются три части: </w:t>
      </w:r>
    </w:p>
    <w:p>
      <w:pPr>
        <w:numPr>
          <w:ilvl w:val="0"/>
          <w:numId w:val="3"/>
        </w:numPr>
        <w:spacing w:line="360" w:lineRule="auto"/>
        <w:ind w:left="1440" w:hanging="360"/>
        <w:rPr>
          <w:rFonts w:hint="default" w:ascii="Times New Roman" w:hAnsi="Times New Roman" w:cs="Times New Roman"/>
        </w:rPr>
      </w:pPr>
      <w:r>
        <w:rPr>
          <w:rFonts w:hint="default" w:ascii="Times New Roman" w:hAnsi="Times New Roman" w:eastAsia="Arial" w:cs="Times New Roman"/>
          <w:rtl w:val="0"/>
        </w:rPr>
        <w:t xml:space="preserve">разумная, обращенная к идеям; </w:t>
      </w:r>
    </w:p>
    <w:p>
      <w:pPr>
        <w:numPr>
          <w:ilvl w:val="0"/>
          <w:numId w:val="3"/>
        </w:numPr>
        <w:spacing w:line="360" w:lineRule="auto"/>
        <w:ind w:left="1440" w:hanging="360"/>
        <w:rPr>
          <w:rFonts w:hint="default" w:ascii="Times New Roman" w:hAnsi="Times New Roman" w:cs="Times New Roman"/>
        </w:rPr>
      </w:pPr>
      <w:r>
        <w:rPr>
          <w:rFonts w:hint="default" w:ascii="Times New Roman" w:hAnsi="Times New Roman" w:eastAsia="Arial" w:cs="Times New Roman"/>
          <w:rtl w:val="0"/>
        </w:rPr>
        <w:t xml:space="preserve">пылкая, аффективно-волевая; </w:t>
      </w:r>
    </w:p>
    <w:p>
      <w:pPr>
        <w:numPr>
          <w:ilvl w:val="0"/>
          <w:numId w:val="3"/>
        </w:numPr>
        <w:spacing w:line="360" w:lineRule="auto"/>
        <w:ind w:left="1440" w:hanging="360"/>
        <w:rPr>
          <w:rFonts w:hint="default" w:ascii="Times New Roman" w:hAnsi="Times New Roman" w:cs="Times New Roman"/>
        </w:rPr>
      </w:pPr>
      <w:r>
        <w:rPr>
          <w:rFonts w:hint="default" w:ascii="Times New Roman" w:hAnsi="Times New Roman" w:eastAsia="Arial" w:cs="Times New Roman"/>
          <w:rtl w:val="0"/>
        </w:rPr>
        <w:t xml:space="preserve">чувственная, движимая страстями, или вожделеющая. </w:t>
      </w:r>
    </w:p>
    <w:p>
      <w:pPr>
        <w:spacing w:line="360" w:lineRule="auto"/>
        <w:rPr>
          <w:rFonts w:hint="default" w:ascii="Times New Roman" w:hAnsi="Times New Roman" w:cs="Times New Roman"/>
        </w:rPr>
      </w:pPr>
      <w:r>
        <w:rPr>
          <w:rFonts w:hint="default" w:ascii="Times New Roman" w:hAnsi="Times New Roman" w:eastAsia="Arial" w:cs="Times New Roman"/>
          <w:rtl w:val="0"/>
        </w:rPr>
        <w:t>Разумная часть души - основа добродетели и мудрости, пылкая - мужества; преодоление же чувственности есть добродетель благоразумия.</w:t>
      </w:r>
    </w:p>
    <w:p>
      <w:pPr>
        <w:spacing w:line="360" w:lineRule="auto"/>
        <w:rPr>
          <w:rFonts w:hint="default" w:ascii="Times New Roman" w:hAnsi="Times New Roman" w:eastAsia="Arial" w:cs="Times New Roman"/>
          <w:i/>
          <w:iCs/>
          <w:u w:val="single"/>
          <w:rtl w:val="0"/>
          <w:lang w:val="ru-RU"/>
        </w:rPr>
      </w:pPr>
      <w:r>
        <w:rPr>
          <w:rFonts w:hint="default" w:ascii="Times New Roman" w:hAnsi="Times New Roman" w:eastAsia="Arial" w:cs="Times New Roman"/>
          <w:i/>
          <w:iCs/>
          <w:u w:val="single"/>
          <w:rtl w:val="0"/>
          <w:lang w:val="ru-RU"/>
        </w:rPr>
        <w:t>О познании</w:t>
      </w:r>
    </w:p>
    <w:p>
      <w:pPr>
        <w:spacing w:line="360" w:lineRule="auto"/>
        <w:rPr>
          <w:rFonts w:hint="default" w:ascii="Times New Roman" w:hAnsi="Times New Roman" w:cs="Times New Roman"/>
          <w:b/>
        </w:rPr>
      </w:pPr>
      <w:r>
        <w:rPr>
          <w:rFonts w:hint="default" w:ascii="Times New Roman" w:hAnsi="Times New Roman" w:eastAsia="Arial" w:cs="Times New Roman"/>
          <w:rtl w:val="0"/>
        </w:rPr>
        <w:t xml:space="preserve"> В </w:t>
      </w:r>
      <w:r>
        <w:rPr>
          <w:rFonts w:hint="default" w:ascii="Times New Roman" w:hAnsi="Times New Roman" w:eastAsia="Arial" w:cs="Times New Roman"/>
          <w:rtl w:val="0"/>
          <w:lang w:val="ru-RU"/>
        </w:rPr>
        <w:t>своём</w:t>
      </w:r>
      <w:r>
        <w:rPr>
          <w:rFonts w:hint="default" w:ascii="Times New Roman" w:hAnsi="Times New Roman" w:eastAsia="Arial" w:cs="Times New Roman"/>
          <w:rtl w:val="0"/>
        </w:rPr>
        <w:t xml:space="preserve"> учении о познании Платон недооценивал роль чувственной ступени познания, полагая, что ощущения и восприятия обманывают человека. Он даже советовал для познания истины «закрыть глаза и заткнуть уши», дав простор разуму. Платон </w:t>
      </w:r>
      <w:r>
        <w:rPr>
          <w:rFonts w:hint="default" w:ascii="Times New Roman" w:hAnsi="Times New Roman" w:eastAsia="Arial" w:cs="Times New Roman"/>
          <w:rtl w:val="0"/>
          <w:lang w:val="ru-RU"/>
        </w:rPr>
        <w:t>подошёл</w:t>
      </w:r>
      <w:r>
        <w:rPr>
          <w:rFonts w:hint="default" w:ascii="Times New Roman" w:hAnsi="Times New Roman" w:eastAsia="Arial" w:cs="Times New Roman"/>
          <w:rtl w:val="0"/>
        </w:rPr>
        <w:t xml:space="preserve"> к познанию с позиций диалектики. Что такое диалектика? Это понятие происходит от слова «диалог» - искусство рассуждать, притом рассуждать в общении, значит спорить, оспаривать, что-то доказывать, а что-то опровергать. Диалектика - это искусство «поисково думать», при этом думать строго логично, распутывая всевозможные противоречия в столкновении разных мнений, суждений, убеждений.  </w:t>
      </w:r>
      <w:r>
        <w:rPr>
          <w:rFonts w:hint="default" w:ascii="Times New Roman" w:hAnsi="Times New Roman" w:eastAsia="Arial" w:cs="Times New Roman"/>
          <w:b w:val="0"/>
          <w:bCs w:val="0"/>
          <w:i/>
          <w:iCs/>
          <w:u w:val="single"/>
          <w:rtl w:val="0"/>
        </w:rPr>
        <w:t>«зримый и умопостигаемый</w:t>
      </w:r>
      <w:r>
        <w:rPr>
          <w:rFonts w:hint="default" w:ascii="Times New Roman" w:hAnsi="Times New Roman" w:cs="Times New Roman"/>
          <w:b w:val="0"/>
          <w:bCs w:val="0"/>
          <w:i/>
          <w:iCs/>
          <w:u w:val="single"/>
          <w:rtl w:val="0"/>
        </w:rPr>
        <w:t>»</w:t>
      </w:r>
    </w:p>
    <w:p>
      <w:pPr>
        <w:spacing w:line="360" w:lineRule="auto"/>
        <w:rPr>
          <w:rFonts w:hint="default" w:ascii="Times New Roman" w:hAnsi="Times New Roman" w:eastAsia="Arial" w:cs="Times New Roman"/>
          <w:i/>
          <w:iCs/>
          <w:u w:val="single"/>
          <w:rtl w:val="0"/>
          <w:lang w:val="ru-RU"/>
        </w:rPr>
      </w:pPr>
      <w:r>
        <w:rPr>
          <w:rFonts w:hint="default" w:ascii="Times New Roman" w:hAnsi="Times New Roman" w:eastAsia="Arial" w:cs="Times New Roman"/>
          <w:i/>
          <w:iCs/>
          <w:u w:val="single"/>
          <w:rtl w:val="0"/>
          <w:lang w:val="ru-RU"/>
        </w:rPr>
        <w:t>О государстве</w:t>
      </w:r>
    </w:p>
    <w:p>
      <w:pPr>
        <w:spacing w:line="360" w:lineRule="auto"/>
        <w:rPr>
          <w:rFonts w:hint="default" w:ascii="Times New Roman" w:hAnsi="Times New Roman" w:cs="Times New Roman"/>
        </w:rPr>
      </w:pPr>
      <w:r>
        <w:rPr>
          <w:rFonts w:hint="default" w:ascii="Times New Roman" w:hAnsi="Times New Roman" w:eastAsia="Arial" w:cs="Times New Roman"/>
          <w:rtl w:val="0"/>
        </w:rPr>
        <w:t>Платон выделял:</w:t>
      </w:r>
    </w:p>
    <w:p>
      <w:pPr>
        <w:spacing w:line="360" w:lineRule="auto"/>
        <w:rPr>
          <w:rFonts w:hint="default" w:ascii="Times New Roman" w:hAnsi="Times New Roman" w:cs="Times New Roman"/>
        </w:rPr>
      </w:pPr>
      <w:r>
        <w:rPr>
          <w:rFonts w:hint="default" w:ascii="Times New Roman" w:hAnsi="Times New Roman" w:eastAsia="Arial" w:cs="Times New Roman"/>
          <w:rtl w:val="0"/>
        </w:rPr>
        <w:t>а) «идеальное государство» (или приближающееся к идеалу) - аристократия, в том числе аристократическая республика и аристократическая монархия. Государством призваны управлять только аристократы как лучшие и наиболее мудрые граждане.</w:t>
      </w:r>
    </w:p>
    <w:p>
      <w:pPr>
        <w:spacing w:line="360" w:lineRule="auto"/>
        <w:rPr>
          <w:rFonts w:hint="default" w:ascii="Times New Roman" w:hAnsi="Times New Roman" w:cs="Times New Roman"/>
        </w:rPr>
      </w:pPr>
      <w:r>
        <w:rPr>
          <w:rFonts w:hint="default" w:ascii="Times New Roman" w:hAnsi="Times New Roman" w:eastAsia="Arial" w:cs="Times New Roman"/>
          <w:rtl w:val="0"/>
        </w:rPr>
        <w:t>б) нисходящую иерархию государственных форм, к которым причислял тимократию, олигархию, демократию, тиранию.</w:t>
      </w:r>
    </w:p>
    <w:p>
      <w:pPr>
        <w:spacing w:line="360" w:lineRule="auto"/>
        <w:rPr>
          <w:rFonts w:hint="default" w:ascii="Times New Roman" w:hAnsi="Times New Roman" w:cs="Times New Roman"/>
          <w:b w:val="0"/>
          <w:bCs/>
          <w:i/>
          <w:iCs/>
          <w:u w:val="single"/>
        </w:rPr>
      </w:pPr>
      <w:r>
        <w:rPr>
          <w:rFonts w:hint="default" w:ascii="Times New Roman" w:hAnsi="Times New Roman" w:eastAsia="Arial" w:cs="Times New Roman"/>
          <w:b w:val="0"/>
          <w:bCs/>
          <w:i/>
          <w:iCs/>
          <w:u w:val="single"/>
          <w:rtl w:val="0"/>
        </w:rPr>
        <w:t>Идеальное государство</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Высший, правящий класс должен с малолетства получать от государства философское образование и воспитание.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Поэтов, художников и вообще все произведения умственного творчества следует подчинить строгому правительственному надзору, чтобы в обществе распространялись лишь благородные, полезные произведения, полные добрых нравственных примеров.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Не только политическая, но и личная каждого гражданина должна всецело регулироваться государством – вплоть до установления коммунистической общности имуществ и женщин.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Нормальная семья в идеальной республике Платона отменяется. Сношения между полами тоже регулируются государством. Дети сразу после рождения передаются в общественные воспитательные дома, так что они не знают своих родителей, а взрослые – тех, кого они родили.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Материальные блага, выработанные низшим, трудящимся классом, распределяются под государственным контролем. В общем, политическая философия Платона ратует за всецелое порабощение всякого индивида обществом – так, чтобы он служил только коллективным, а не своим личным интересам.</w:t>
      </w:r>
      <w:r>
        <w:rPr>
          <w:rFonts w:hint="default" w:ascii="Times New Roman" w:hAnsi="Times New Roman" w:eastAsia="Arial" w:cs="Times New Roman"/>
          <w:rtl w:val="0"/>
        </w:rPr>
        <w:br w:type="page"/>
      </w:r>
    </w:p>
    <w:p>
      <w:pPr>
        <w:pStyle w:val="2"/>
        <w:spacing w:line="360" w:lineRule="auto"/>
        <w:rPr>
          <w:rFonts w:hint="default" w:ascii="Times New Roman" w:hAnsi="Times New Roman" w:cs="Times New Roman"/>
        </w:rPr>
      </w:pPr>
      <w:bookmarkStart w:id="5" w:name="_7rtn72t8sao3" w:colFirst="0" w:colLast="0"/>
      <w:bookmarkEnd w:id="5"/>
      <w:r>
        <w:rPr>
          <w:rFonts w:hint="default" w:ascii="Times New Roman" w:hAnsi="Times New Roman" w:cs="Times New Roman"/>
          <w:rtl w:val="0"/>
        </w:rPr>
        <w:t xml:space="preserve">5. Философия Аристотеля и </w:t>
      </w:r>
      <w:r>
        <w:rPr>
          <w:rFonts w:hint="default" w:ascii="Times New Roman" w:hAnsi="Times New Roman" w:cs="Times New Roman"/>
          <w:rtl w:val="0"/>
          <w:lang w:val="ru-RU"/>
        </w:rPr>
        <w:t>её</w:t>
      </w:r>
      <w:r>
        <w:rPr>
          <w:rFonts w:hint="default" w:ascii="Times New Roman" w:hAnsi="Times New Roman" w:cs="Times New Roman"/>
          <w:rtl w:val="0"/>
        </w:rPr>
        <w:t xml:space="preserve"> место в развитии античной философской мысли. </w:t>
      </w:r>
    </w:p>
    <w:p>
      <w:pPr>
        <w:spacing w:line="360" w:lineRule="auto"/>
        <w:rPr>
          <w:rFonts w:hint="default" w:ascii="Times New Roman" w:hAnsi="Times New Roman" w:cs="Times New Roman"/>
          <w:i/>
          <w:iCs/>
          <w:u w:val="single"/>
        </w:rPr>
      </w:pPr>
      <w:r>
        <w:rPr>
          <w:rFonts w:hint="default" w:ascii="Times New Roman" w:hAnsi="Times New Roman" w:eastAsia="Arial" w:cs="Times New Roman"/>
          <w:i/>
          <w:iCs/>
          <w:u w:val="single"/>
          <w:rtl w:val="0"/>
        </w:rPr>
        <w:t>Аристотель: Создатель Ликея (школы в Афинах). Критикует своего учителя Платона, его мир идей.</w:t>
      </w:r>
    </w:p>
    <w:p>
      <w:pPr>
        <w:spacing w:line="360" w:lineRule="auto"/>
        <w:rPr>
          <w:rFonts w:hint="default" w:ascii="Times New Roman" w:hAnsi="Times New Roman" w:cs="Times New Roman"/>
        </w:rPr>
      </w:pPr>
      <w:r>
        <w:rPr>
          <w:rFonts w:hint="default" w:ascii="Times New Roman" w:hAnsi="Times New Roman" w:eastAsia="Arial" w:cs="Times New Roman"/>
          <w:rtl w:val="0"/>
        </w:rPr>
        <w:t>Он считал, что мир идей бесполезен, т.к. все признаки идей находятся в человеке.</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Аристотель считал материю инертным/аморфным состоянием, форма проникает в вещь и организует </w:t>
      </w:r>
      <w:r>
        <w:rPr>
          <w:rFonts w:hint="default" w:ascii="Times New Roman" w:hAnsi="Times New Roman" w:eastAsia="Arial" w:cs="Times New Roman"/>
          <w:rtl w:val="0"/>
          <w:lang w:val="ru-RU"/>
        </w:rPr>
        <w:t>её</w:t>
      </w:r>
      <w:r>
        <w:rPr>
          <w:rFonts w:hint="default" w:ascii="Times New Roman" w:hAnsi="Times New Roman" w:eastAsia="Arial" w:cs="Times New Roman"/>
          <w:rtl w:val="0"/>
        </w:rPr>
        <w:t>.</w:t>
      </w:r>
    </w:p>
    <w:p>
      <w:pPr>
        <w:spacing w:line="360" w:lineRule="auto"/>
        <w:rPr>
          <w:rFonts w:hint="default" w:ascii="Times New Roman" w:hAnsi="Times New Roman" w:cs="Times New Roman"/>
        </w:rPr>
      </w:pPr>
      <w:r>
        <w:rPr>
          <w:rFonts w:hint="default" w:ascii="Times New Roman" w:hAnsi="Times New Roman" w:eastAsia="Arial" w:cs="Times New Roman"/>
          <w:rtl w:val="0"/>
        </w:rPr>
        <w:t>В Боге форма развита полностью. Бог – неподвижная форма, он не изменяется, но в то же время сам является двигателем развития материи.</w:t>
      </w:r>
    </w:p>
    <w:p>
      <w:pPr>
        <w:spacing w:line="360" w:lineRule="auto"/>
        <w:rPr>
          <w:rFonts w:hint="default" w:ascii="Times New Roman" w:hAnsi="Times New Roman" w:cs="Times New Roman"/>
          <w:i/>
          <w:iCs/>
          <w:u w:val="single"/>
          <w:lang w:val="ru-RU"/>
        </w:rPr>
      </w:pPr>
      <w:r>
        <w:rPr>
          <w:rFonts w:hint="default" w:ascii="Times New Roman" w:hAnsi="Times New Roman" w:eastAsia="Arial" w:cs="Times New Roman"/>
          <w:i/>
          <w:iCs/>
          <w:u w:val="single"/>
          <w:rtl w:val="0"/>
        </w:rPr>
        <w:t>Аристотель – основатель формальной логики</w:t>
      </w:r>
      <w:r>
        <w:rPr>
          <w:rFonts w:hint="default" w:ascii="Times New Roman" w:hAnsi="Times New Roman" w:eastAsia="Arial" w:cs="Times New Roman"/>
          <w:i/>
          <w:iCs/>
          <w:u w:val="single"/>
          <w:rtl w:val="0"/>
          <w:lang w:val="ru-RU"/>
        </w:rPr>
        <w:t>.</w:t>
      </w:r>
    </w:p>
    <w:p>
      <w:pPr>
        <w:spacing w:line="360" w:lineRule="auto"/>
        <w:rPr>
          <w:rFonts w:hint="default" w:ascii="Times New Roman" w:hAnsi="Times New Roman" w:cs="Times New Roman"/>
          <w:u w:val="none"/>
        </w:rPr>
      </w:pPr>
      <w:r>
        <w:rPr>
          <w:rFonts w:hint="default" w:ascii="Times New Roman" w:hAnsi="Times New Roman" w:eastAsia="Arial" w:cs="Times New Roman"/>
          <w:u w:val="none"/>
          <w:rtl w:val="0"/>
        </w:rPr>
        <w:t>3 Закона:</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1) Закон тождества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2) Закон противоречия </w:t>
      </w:r>
    </w:p>
    <w:p>
      <w:pPr>
        <w:spacing w:line="360" w:lineRule="auto"/>
        <w:rPr>
          <w:rFonts w:hint="default" w:ascii="Times New Roman" w:hAnsi="Times New Roman" w:cs="Times New Roman"/>
        </w:rPr>
      </w:pPr>
      <w:r>
        <w:rPr>
          <w:rFonts w:hint="default" w:ascii="Times New Roman" w:hAnsi="Times New Roman" w:eastAsia="Arial" w:cs="Times New Roman"/>
          <w:rtl w:val="0"/>
        </w:rPr>
        <w:t>3) Закон исключения третьего</w:t>
      </w:r>
    </w:p>
    <w:p>
      <w:pPr>
        <w:spacing w:line="360" w:lineRule="auto"/>
        <w:rPr>
          <w:rFonts w:hint="default" w:ascii="Times New Roman" w:hAnsi="Times New Roman" w:cs="Times New Roman"/>
        </w:rPr>
      </w:pPr>
      <w:r>
        <w:rPr>
          <w:rFonts w:hint="default" w:ascii="Times New Roman" w:hAnsi="Times New Roman" w:eastAsia="Arial" w:cs="Times New Roman"/>
          <w:rtl w:val="0"/>
        </w:rPr>
        <w:t>Наивысшими формами государственной власти Аристотель считал формы, в которых исключена возможность корыстного использования власти. Власть должна служить всему обществу.</w:t>
      </w:r>
    </w:p>
    <w:p>
      <w:pPr>
        <w:spacing w:line="360" w:lineRule="auto"/>
        <w:rPr>
          <w:rFonts w:hint="default" w:ascii="Times New Roman" w:hAnsi="Times New Roman" w:cs="Times New Roman"/>
        </w:rPr>
      </w:pPr>
      <w:r>
        <w:rPr>
          <w:rFonts w:hint="default" w:ascii="Times New Roman" w:hAnsi="Times New Roman" w:eastAsia="Arial" w:cs="Times New Roman"/>
          <w:rtl w:val="0"/>
        </w:rPr>
        <w:t>Он первым стал отличать философское знание от научного.</w:t>
      </w:r>
    </w:p>
    <w:p>
      <w:pPr>
        <w:spacing w:line="360" w:lineRule="auto"/>
        <w:rPr>
          <w:rFonts w:hint="default" w:ascii="Times New Roman" w:hAnsi="Times New Roman" w:cs="Times New Roman"/>
        </w:rPr>
      </w:pPr>
      <w:r>
        <w:rPr>
          <w:rFonts w:hint="default" w:ascii="Times New Roman" w:hAnsi="Times New Roman" w:eastAsia="Arial" w:cs="Times New Roman"/>
          <w:rtl w:val="0"/>
        </w:rPr>
        <w:t>Выделяет: первую философию – науку о сущем, первопричинах, и вторую философию – о природе.</w:t>
      </w:r>
    </w:p>
    <w:p>
      <w:pPr>
        <w:spacing w:line="360" w:lineRule="auto"/>
        <w:rPr>
          <w:rFonts w:hint="default" w:ascii="Times New Roman" w:hAnsi="Times New Roman" w:cs="Times New Roman"/>
          <w:u w:val="single"/>
        </w:rPr>
      </w:pPr>
      <w:r>
        <w:rPr>
          <w:rFonts w:hint="default" w:ascii="Times New Roman" w:hAnsi="Times New Roman" w:eastAsia="Arial" w:cs="Times New Roman"/>
          <w:u w:val="single"/>
          <w:rtl w:val="0"/>
        </w:rPr>
        <w:t>Разработал учение о 4 первоначалах всего сущего:</w:t>
      </w:r>
    </w:p>
    <w:p>
      <w:pPr>
        <w:numPr>
          <w:ilvl w:val="0"/>
          <w:numId w:val="3"/>
        </w:numPr>
        <w:spacing w:line="360" w:lineRule="auto"/>
        <w:ind w:left="720" w:leftChars="200" w:hanging="240" w:hangingChars="100"/>
        <w:rPr>
          <w:rFonts w:hint="default" w:ascii="Times New Roman" w:hAnsi="Times New Roman" w:cs="Times New Roman"/>
        </w:rPr>
      </w:pPr>
      <w:r>
        <w:rPr>
          <w:rFonts w:hint="default" w:ascii="Times New Roman" w:hAnsi="Times New Roman" w:eastAsia="Arial" w:cs="Times New Roman"/>
          <w:rtl w:val="0"/>
        </w:rPr>
        <w:t>Эйдос – это не занебесная сущность, а сущность, которая находится в ней же самой и без которой нельзя понять, что такое данная вещь. Формальная причина обуславливает суть бытия, то, без чего вещи нет.</w:t>
      </w:r>
    </w:p>
    <w:p>
      <w:pPr>
        <w:numPr>
          <w:ilvl w:val="0"/>
          <w:numId w:val="3"/>
        </w:numPr>
        <w:spacing w:line="360" w:lineRule="auto"/>
        <w:ind w:left="720" w:leftChars="200" w:hanging="240" w:hangingChars="100"/>
        <w:rPr>
          <w:rFonts w:hint="default" w:ascii="Times New Roman" w:hAnsi="Times New Roman" w:cs="Times New Roman"/>
        </w:rPr>
      </w:pPr>
      <w:r>
        <w:rPr>
          <w:rFonts w:hint="default" w:ascii="Times New Roman" w:hAnsi="Times New Roman" w:eastAsia="Arial" w:cs="Times New Roman"/>
          <w:rtl w:val="0"/>
        </w:rPr>
        <w:t>Материальная причина рассматривалась в 2-х планах:</w:t>
      </w:r>
      <w:r>
        <w:rPr>
          <w:rFonts w:hint="default" w:ascii="Times New Roman" w:hAnsi="Times New Roman" w:eastAsia="Arial" w:cs="Times New Roman"/>
          <w:rtl w:val="0"/>
          <w:lang w:val="ru-RU"/>
        </w:rPr>
        <w:t xml:space="preserve"> </w:t>
      </w:r>
      <w:r>
        <w:rPr>
          <w:rFonts w:hint="default" w:ascii="Times New Roman" w:hAnsi="Times New Roman" w:eastAsia="Arial" w:cs="Times New Roman"/>
          <w:rtl w:val="0"/>
        </w:rPr>
        <w:t xml:space="preserve">первоматерия, </w:t>
      </w:r>
      <w:r>
        <w:rPr>
          <w:rFonts w:hint="default" w:ascii="Times New Roman" w:hAnsi="Times New Roman" w:eastAsia="Arial" w:cs="Times New Roman"/>
          <w:rtl w:val="0"/>
          <w:lang w:val="ru-RU"/>
        </w:rPr>
        <w:t>неопределённая</w:t>
      </w:r>
      <w:r>
        <w:rPr>
          <w:rFonts w:hint="default" w:ascii="Times New Roman" w:hAnsi="Times New Roman" w:eastAsia="Arial" w:cs="Times New Roman"/>
          <w:rtl w:val="0"/>
        </w:rPr>
        <w:t xml:space="preserve"> и бесформенная, но способная принимать формы и становиться всем; то, из чего состоит вещь, или уже оформленный материал.</w:t>
      </w:r>
    </w:p>
    <w:p>
      <w:pPr>
        <w:numPr>
          <w:ilvl w:val="0"/>
          <w:numId w:val="3"/>
        </w:numPr>
        <w:spacing w:line="360" w:lineRule="auto"/>
        <w:ind w:left="720" w:leftChars="200" w:hanging="240" w:hangingChars="100"/>
        <w:rPr>
          <w:rFonts w:hint="default" w:ascii="Times New Roman" w:hAnsi="Times New Roman" w:cs="Times New Roman"/>
        </w:rPr>
      </w:pPr>
      <w:r>
        <w:rPr>
          <w:rFonts w:hint="default" w:ascii="Times New Roman" w:hAnsi="Times New Roman" w:eastAsia="Arial" w:cs="Times New Roman"/>
          <w:rtl w:val="0"/>
          <w:lang w:val="ru-RU"/>
        </w:rPr>
        <w:t>Д</w:t>
      </w:r>
      <w:r>
        <w:rPr>
          <w:rFonts w:hint="default" w:ascii="Times New Roman" w:hAnsi="Times New Roman" w:eastAsia="Arial" w:cs="Times New Roman"/>
          <w:rtl w:val="0"/>
        </w:rPr>
        <w:t xml:space="preserve">вижущая. Необходима для полного определения вещи. </w:t>
      </w:r>
      <w:r>
        <w:rPr>
          <w:rFonts w:hint="default" w:ascii="Times New Roman" w:hAnsi="Times New Roman" w:eastAsia="Arial" w:cs="Times New Roman"/>
          <w:rtl w:val="0"/>
          <w:lang w:val="ru-RU"/>
        </w:rPr>
        <w:t>Для этого необходимо признать наличие самодвижения, самопроизвольности или самодвижущей причины.</w:t>
      </w:r>
    </w:p>
    <w:p>
      <w:pPr>
        <w:numPr>
          <w:ilvl w:val="0"/>
          <w:numId w:val="3"/>
        </w:numPr>
        <w:spacing w:line="360" w:lineRule="auto"/>
        <w:ind w:left="720" w:leftChars="200" w:hanging="240" w:hangingChars="100"/>
        <w:rPr>
          <w:rFonts w:hint="default" w:ascii="Times New Roman" w:hAnsi="Times New Roman" w:cs="Times New Roman"/>
        </w:rPr>
      </w:pPr>
      <w:r>
        <w:rPr>
          <w:rFonts w:hint="default" w:ascii="Times New Roman" w:hAnsi="Times New Roman" w:eastAsia="Arial" w:cs="Times New Roman"/>
          <w:rtl w:val="0"/>
          <w:lang w:val="ru-RU"/>
        </w:rPr>
        <w:t>Целевая</w:t>
      </w:r>
      <w:r>
        <w:rPr>
          <w:rFonts w:hint="default" w:ascii="Times New Roman" w:hAnsi="Times New Roman" w:eastAsia="Arial" w:cs="Times New Roman"/>
          <w:rtl w:val="0"/>
        </w:rPr>
        <w:t xml:space="preserve">. Она направляет движение к </w:t>
      </w:r>
      <w:r>
        <w:rPr>
          <w:rFonts w:hint="default" w:ascii="Times New Roman" w:hAnsi="Times New Roman" w:eastAsia="Arial" w:cs="Times New Roman"/>
          <w:rtl w:val="0"/>
          <w:lang w:val="ru-RU"/>
        </w:rPr>
        <w:t>определённой</w:t>
      </w:r>
      <w:r>
        <w:rPr>
          <w:rFonts w:hint="default" w:ascii="Times New Roman" w:hAnsi="Times New Roman" w:eastAsia="Arial" w:cs="Times New Roman"/>
          <w:rtl w:val="0"/>
        </w:rPr>
        <w:t xml:space="preserve"> цели. Все процессы обладают внутренней направленностью и обусловленностью через цель.</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Завершает концепцию о </w:t>
      </w:r>
      <w:r>
        <w:rPr>
          <w:rFonts w:hint="default" w:ascii="Times New Roman" w:hAnsi="Times New Roman" w:eastAsia="Arial" w:cs="Times New Roman"/>
          <w:rtl w:val="0"/>
          <w:lang w:val="ru-RU"/>
        </w:rPr>
        <w:t>четырёх</w:t>
      </w:r>
      <w:r>
        <w:rPr>
          <w:rFonts w:hint="default" w:ascii="Times New Roman" w:hAnsi="Times New Roman" w:eastAsia="Arial" w:cs="Times New Roman"/>
          <w:rtl w:val="0"/>
        </w:rPr>
        <w:t xml:space="preserve"> первопричинах учение об Абсолютном Уме как наивысшей ступени бытия, которое зависит только от самого себя.</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Как формальная причина – это форма всех форм, предельное понятие о бытии; как движущая – </w:t>
      </w:r>
      <w:r>
        <w:rPr>
          <w:rFonts w:hint="default" w:ascii="Times New Roman" w:hAnsi="Times New Roman" w:eastAsia="Arial" w:cs="Times New Roman"/>
          <w:rtl w:val="0"/>
          <w:lang w:val="ru-RU"/>
        </w:rPr>
        <w:t>серводвигатель</w:t>
      </w:r>
      <w:r>
        <w:rPr>
          <w:rFonts w:hint="default" w:ascii="Times New Roman" w:hAnsi="Times New Roman" w:eastAsia="Arial" w:cs="Times New Roman"/>
          <w:rtl w:val="0"/>
        </w:rPr>
        <w:t>, который движет все, но сам неподвижен; как целевая – всеобщая цель, которая и есть высшее благо. Единый божественный Ум обуславливает целесообразность мирового процесса и направляет его к единой цели, т.е. к себе, как к высшему благу.</w:t>
      </w:r>
    </w:p>
    <w:p>
      <w:pPr>
        <w:spacing w:line="360" w:lineRule="auto"/>
        <w:rPr>
          <w:rFonts w:hint="default" w:ascii="Times New Roman" w:hAnsi="Times New Roman" w:cs="Times New Roman"/>
          <w:i/>
          <w:iCs/>
          <w:u w:val="single"/>
        </w:rPr>
      </w:pPr>
      <w:r>
        <w:rPr>
          <w:rFonts w:hint="default" w:ascii="Times New Roman" w:hAnsi="Times New Roman" w:eastAsia="Arial" w:cs="Times New Roman"/>
          <w:i/>
          <w:iCs/>
          <w:u w:val="single"/>
          <w:rtl w:val="0"/>
        </w:rPr>
        <w:t>Аристотель о человеке и гос</w:t>
      </w:r>
      <w:r>
        <w:rPr>
          <w:rFonts w:hint="default" w:ascii="Times New Roman" w:hAnsi="Times New Roman" w:eastAsia="Arial" w:cs="Times New Roman"/>
          <w:i/>
          <w:iCs/>
          <w:u w:val="single"/>
          <w:rtl w:val="0"/>
          <w:lang w:val="ru-RU"/>
        </w:rPr>
        <w:t>ударст</w:t>
      </w:r>
      <w:r>
        <w:rPr>
          <w:rFonts w:hint="default" w:ascii="Times New Roman" w:hAnsi="Times New Roman" w:eastAsia="Arial" w:cs="Times New Roman"/>
          <w:i/>
          <w:iCs/>
          <w:u w:val="single"/>
          <w:rtl w:val="0"/>
        </w:rPr>
        <w:t>ве.</w:t>
      </w:r>
    </w:p>
    <w:p>
      <w:pPr>
        <w:spacing w:line="360" w:lineRule="auto"/>
        <w:rPr>
          <w:rFonts w:hint="default" w:ascii="Times New Roman" w:hAnsi="Times New Roman" w:cs="Times New Roman"/>
        </w:rPr>
      </w:pPr>
      <w:r>
        <w:rPr>
          <w:rFonts w:hint="default" w:ascii="Times New Roman" w:hAnsi="Times New Roman" w:eastAsia="Arial" w:cs="Times New Roman"/>
          <w:rtl w:val="0"/>
        </w:rPr>
        <w:t>Нравственность – стремление к благой цели.</w:t>
      </w:r>
    </w:p>
    <w:p>
      <w:pPr>
        <w:spacing w:line="360" w:lineRule="auto"/>
        <w:rPr>
          <w:rFonts w:hint="default" w:ascii="Times New Roman" w:hAnsi="Times New Roman" w:cs="Times New Roman"/>
        </w:rPr>
      </w:pPr>
      <w:r>
        <w:rPr>
          <w:rFonts w:hint="default" w:ascii="Times New Roman" w:hAnsi="Times New Roman" w:eastAsia="Arial" w:cs="Times New Roman"/>
          <w:rtl w:val="0"/>
        </w:rPr>
        <w:t>Дело человека – разумная деятельность, назначение совершенного человека – прекрасное выполнение разумной деятельности.</w:t>
      </w:r>
    </w:p>
    <w:p>
      <w:pPr>
        <w:spacing w:line="360" w:lineRule="auto"/>
        <w:rPr>
          <w:rFonts w:hint="default" w:ascii="Times New Roman" w:hAnsi="Times New Roman" w:cs="Times New Roman"/>
        </w:rPr>
      </w:pPr>
      <w:r>
        <w:rPr>
          <w:rFonts w:hint="default" w:ascii="Times New Roman" w:hAnsi="Times New Roman" w:eastAsia="Arial" w:cs="Times New Roman"/>
          <w:rtl w:val="0"/>
        </w:rPr>
        <w:t>Жизнь, стремящаяся к высшему благу должна быть добродетельной.</w:t>
      </w:r>
    </w:p>
    <w:p>
      <w:pPr>
        <w:spacing w:line="360" w:lineRule="auto"/>
        <w:rPr>
          <w:rFonts w:hint="default" w:ascii="Times New Roman" w:hAnsi="Times New Roman" w:cs="Times New Roman"/>
        </w:rPr>
      </w:pPr>
      <w:r>
        <w:rPr>
          <w:rFonts w:hint="default" w:ascii="Times New Roman" w:hAnsi="Times New Roman" w:eastAsia="Arial" w:cs="Times New Roman"/>
          <w:rtl w:val="0"/>
        </w:rPr>
        <w:t>Настоящая цель человеческой жизни – блаженство, постигаемое умозрительной деятельностью души.</w:t>
      </w:r>
    </w:p>
    <w:p>
      <w:pPr>
        <w:spacing w:line="360" w:lineRule="auto"/>
        <w:ind w:left="0" w:leftChars="0" w:firstLine="720" w:firstLineChars="0"/>
        <w:rPr>
          <w:rFonts w:hint="default" w:ascii="Times New Roman" w:hAnsi="Times New Roman" w:cs="Times New Roman"/>
        </w:rPr>
      </w:pPr>
      <w:r>
        <w:rPr>
          <w:rFonts w:hint="default" w:ascii="Times New Roman" w:hAnsi="Times New Roman" w:eastAsia="Arial" w:cs="Times New Roman"/>
          <w:rtl w:val="0"/>
        </w:rPr>
        <w:t>Человек – «политическое животное», жизнь которого вне общества немыслима.</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Как высшего рода сообщество, гос</w:t>
      </w:r>
      <w:r>
        <w:rPr>
          <w:rFonts w:hint="default" w:ascii="Times New Roman" w:hAnsi="Times New Roman" w:eastAsia="Arial" w:cs="Times New Roman"/>
          <w:rtl w:val="0"/>
          <w:lang w:val="ru-RU"/>
        </w:rPr>
        <w:t>ударст</w:t>
      </w:r>
      <w:r>
        <w:rPr>
          <w:rFonts w:hint="default" w:ascii="Times New Roman" w:hAnsi="Times New Roman" w:eastAsia="Arial" w:cs="Times New Roman"/>
          <w:rtl w:val="0"/>
        </w:rPr>
        <w:t xml:space="preserve">во направлено к величайшему благу. С этой точки зрения он рассматривает семью, экономику, институт рабства, различные формы политического устройства. </w:t>
      </w:r>
    </w:p>
    <w:p>
      <w:pPr>
        <w:rPr>
          <w:rFonts w:hint="default" w:ascii="Times New Roman" w:hAnsi="Times New Roman" w:eastAsia="Arial" w:cs="Times New Roman"/>
          <w:rtl w:val="0"/>
        </w:rPr>
      </w:pPr>
      <w:r>
        <w:rPr>
          <w:rFonts w:hint="default" w:ascii="Times New Roman" w:hAnsi="Times New Roman" w:eastAsia="Arial" w:cs="Times New Roman"/>
          <w:rtl w:val="0"/>
        </w:rPr>
        <w:br w:type="page"/>
      </w:r>
    </w:p>
    <w:p>
      <w:pPr>
        <w:pStyle w:val="2"/>
        <w:spacing w:line="360" w:lineRule="auto"/>
        <w:rPr>
          <w:rFonts w:hint="default" w:ascii="Times New Roman" w:hAnsi="Times New Roman" w:cs="Times New Roman"/>
        </w:rPr>
      </w:pPr>
      <w:bookmarkStart w:id="6" w:name="_f4idlwd3r6n2" w:colFirst="0" w:colLast="0"/>
      <w:bookmarkEnd w:id="6"/>
      <w:r>
        <w:rPr>
          <w:rFonts w:hint="default" w:ascii="Times New Roman" w:hAnsi="Times New Roman" w:cs="Times New Roman"/>
          <w:rtl w:val="0"/>
        </w:rPr>
        <w:t xml:space="preserve">6.Теоцентризм как особенность мировоззрения эпохи европейского Средневековья. Средневековая философия, </w:t>
      </w:r>
      <w:r>
        <w:rPr>
          <w:rFonts w:hint="default" w:ascii="Times New Roman" w:hAnsi="Times New Roman" w:cs="Times New Roman"/>
          <w:rtl w:val="0"/>
          <w:lang w:val="ru-RU"/>
        </w:rPr>
        <w:t>её</w:t>
      </w:r>
      <w:r>
        <w:rPr>
          <w:rFonts w:hint="default" w:ascii="Times New Roman" w:hAnsi="Times New Roman" w:cs="Times New Roman"/>
          <w:rtl w:val="0"/>
        </w:rPr>
        <w:t xml:space="preserve"> особенности и основные этапы развития. Патристика (Аврелий Августин).</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 xml:space="preserve">Теоцентризм </w:t>
      </w:r>
      <w:r>
        <w:rPr>
          <w:rFonts w:hint="default" w:ascii="Times New Roman" w:hAnsi="Times New Roman" w:eastAsia="Arial" w:cs="Times New Roman"/>
          <w:rtl w:val="0"/>
        </w:rPr>
        <w:t>- понимание Бога как абсолютного, совершенного, наивысшего бытия, источника всей жизни и любого блага</w:t>
      </w:r>
    </w:p>
    <w:p>
      <w:pPr>
        <w:spacing w:line="360" w:lineRule="auto"/>
        <w:rPr>
          <w:rFonts w:hint="default" w:ascii="Times New Roman" w:hAnsi="Times New Roman" w:cs="Times New Roman"/>
          <w:b w:val="0"/>
          <w:bCs/>
          <w:i/>
          <w:iCs/>
          <w:u w:val="single"/>
        </w:rPr>
      </w:pPr>
      <w:r>
        <w:rPr>
          <w:rFonts w:hint="default" w:ascii="Times New Roman" w:hAnsi="Times New Roman" w:eastAsia="Arial" w:cs="Times New Roman"/>
          <w:b w:val="0"/>
          <w:bCs/>
          <w:i/>
          <w:iCs/>
          <w:u w:val="single"/>
          <w:rtl w:val="0"/>
        </w:rPr>
        <w:t>О</w:t>
      </w:r>
      <w:r>
        <w:rPr>
          <w:rFonts w:hint="default" w:ascii="Times New Roman" w:hAnsi="Times New Roman" w:eastAsia="Arial" w:cs="Times New Roman"/>
          <w:b w:val="0"/>
          <w:bCs/>
          <w:i/>
          <w:iCs/>
          <w:u w:val="single"/>
          <w:rtl w:val="0"/>
          <w:lang w:val="ru-RU"/>
        </w:rPr>
        <w:t>собенности</w:t>
      </w:r>
      <w:r>
        <w:rPr>
          <w:rFonts w:hint="default" w:ascii="Times New Roman" w:hAnsi="Times New Roman" w:cs="Times New Roman"/>
          <w:b w:val="0"/>
          <w:bCs/>
          <w:i/>
          <w:iCs/>
          <w:u w:val="single"/>
          <w:rtl w:val="0"/>
        </w:rPr>
        <w:t>:</w:t>
      </w:r>
    </w:p>
    <w:p>
      <w:pPr>
        <w:numPr>
          <w:ilvl w:val="0"/>
          <w:numId w:val="4"/>
        </w:numPr>
        <w:spacing w:line="360" w:lineRule="auto"/>
        <w:ind w:left="1260" w:leftChars="0" w:hanging="420" w:firstLineChars="0"/>
        <w:rPr>
          <w:rFonts w:hint="default" w:ascii="Times New Roman" w:hAnsi="Times New Roman" w:cs="Times New Roman"/>
          <w:u w:val="none"/>
        </w:rPr>
      </w:pPr>
      <w:r>
        <w:rPr>
          <w:rFonts w:hint="default" w:ascii="Times New Roman" w:hAnsi="Times New Roman" w:eastAsia="Arial" w:cs="Times New Roman"/>
          <w:b w:val="0"/>
          <w:bCs/>
          <w:i/>
          <w:iCs/>
          <w:u w:val="single"/>
          <w:rtl w:val="0"/>
        </w:rPr>
        <w:t xml:space="preserve">Монотеизм </w:t>
      </w:r>
      <w:r>
        <w:rPr>
          <w:rFonts w:hint="default" w:ascii="Times New Roman" w:hAnsi="Times New Roman" w:eastAsia="Arial" w:cs="Times New Roman"/>
          <w:rtl w:val="0"/>
        </w:rPr>
        <w:t xml:space="preserve">- Бог не просто единый, но радикально отличный от всего прочего, трансцендентный миру (т.е. выходящий за его пределы, как бы лежащий вне мира). </w:t>
      </w:r>
    </w:p>
    <w:p>
      <w:pPr>
        <w:numPr>
          <w:ilvl w:val="0"/>
          <w:numId w:val="4"/>
        </w:numPr>
        <w:spacing w:line="360" w:lineRule="auto"/>
        <w:ind w:left="1260" w:leftChars="0" w:hanging="420" w:firstLineChars="0"/>
        <w:rPr>
          <w:rFonts w:hint="default" w:ascii="Times New Roman" w:hAnsi="Times New Roman" w:cs="Times New Roman"/>
          <w:u w:val="none"/>
        </w:rPr>
      </w:pPr>
      <w:r>
        <w:rPr>
          <w:rFonts w:hint="default" w:ascii="Times New Roman" w:hAnsi="Times New Roman" w:eastAsia="Arial" w:cs="Times New Roman"/>
          <w:b w:val="0"/>
          <w:bCs/>
          <w:i/>
          <w:iCs/>
          <w:u w:val="single"/>
          <w:rtl w:val="0"/>
        </w:rPr>
        <w:t xml:space="preserve">Провиденциализм </w:t>
      </w:r>
      <w:r>
        <w:rPr>
          <w:rFonts w:hint="default" w:ascii="Times New Roman" w:hAnsi="Times New Roman" w:eastAsia="Arial" w:cs="Times New Roman"/>
          <w:rtl w:val="0"/>
        </w:rPr>
        <w:t xml:space="preserve">– это непрерывное осуществление в истории божественного замысла по спасению мира и человека. </w:t>
      </w:r>
    </w:p>
    <w:p>
      <w:pPr>
        <w:numPr>
          <w:ilvl w:val="0"/>
          <w:numId w:val="4"/>
        </w:numPr>
        <w:spacing w:line="360" w:lineRule="auto"/>
        <w:ind w:left="1260" w:leftChars="0" w:hanging="420" w:firstLineChars="0"/>
        <w:rPr>
          <w:rFonts w:hint="default" w:ascii="Times New Roman" w:hAnsi="Times New Roman" w:cs="Times New Roman"/>
          <w:u w:val="none"/>
        </w:rPr>
      </w:pPr>
      <w:r>
        <w:rPr>
          <w:rFonts w:hint="default" w:ascii="Times New Roman" w:hAnsi="Times New Roman" w:eastAsia="Arial" w:cs="Times New Roman"/>
          <w:b w:val="0"/>
          <w:bCs/>
          <w:i/>
          <w:iCs/>
          <w:u w:val="single"/>
          <w:rtl w:val="0"/>
        </w:rPr>
        <w:t xml:space="preserve">Эсхатологизм </w:t>
      </w:r>
      <w:r>
        <w:rPr>
          <w:rFonts w:hint="default" w:ascii="Times New Roman" w:hAnsi="Times New Roman" w:eastAsia="Arial" w:cs="Times New Roman"/>
          <w:rtl w:val="0"/>
        </w:rPr>
        <w:t xml:space="preserve">– учение о конце исторического процесса, </w:t>
      </w:r>
      <w:r>
        <w:rPr>
          <w:rFonts w:hint="default" w:ascii="Times New Roman" w:hAnsi="Times New Roman" w:eastAsia="Arial" w:cs="Times New Roman"/>
          <w:rtl w:val="0"/>
          <w:lang w:val="ru-RU"/>
        </w:rPr>
        <w:t>предопределённого</w:t>
      </w:r>
      <w:r>
        <w:rPr>
          <w:rFonts w:hint="default" w:ascii="Times New Roman" w:hAnsi="Times New Roman" w:eastAsia="Arial" w:cs="Times New Roman"/>
          <w:rtl w:val="0"/>
        </w:rPr>
        <w:t xml:space="preserve"> уже в самом его начале.</w:t>
      </w:r>
    </w:p>
    <w:p>
      <w:pPr>
        <w:numPr>
          <w:ilvl w:val="0"/>
          <w:numId w:val="4"/>
        </w:numPr>
        <w:spacing w:line="360" w:lineRule="auto"/>
        <w:ind w:left="1260" w:leftChars="0" w:hanging="420" w:firstLineChars="0"/>
        <w:rPr>
          <w:rFonts w:hint="default" w:ascii="Times New Roman" w:hAnsi="Times New Roman" w:cs="Times New Roman"/>
        </w:rPr>
      </w:pPr>
      <w:r>
        <w:rPr>
          <w:rFonts w:hint="default" w:ascii="Times New Roman" w:hAnsi="Times New Roman" w:eastAsia="Arial" w:cs="Times New Roman"/>
          <w:b w:val="0"/>
          <w:bCs/>
          <w:i/>
          <w:iCs/>
          <w:u w:val="single"/>
          <w:rtl w:val="0"/>
        </w:rPr>
        <w:t xml:space="preserve">Креационизм </w:t>
      </w:r>
      <w:r>
        <w:rPr>
          <w:rFonts w:hint="default" w:ascii="Times New Roman" w:hAnsi="Times New Roman" w:eastAsia="Arial" w:cs="Times New Roman"/>
          <w:rtl w:val="0"/>
        </w:rPr>
        <w:t xml:space="preserve">означает восприятие мира как </w:t>
      </w:r>
      <w:r>
        <w:rPr>
          <w:rFonts w:hint="default" w:ascii="Times New Roman" w:hAnsi="Times New Roman" w:eastAsia="Arial" w:cs="Times New Roman"/>
          <w:rtl w:val="0"/>
          <w:lang w:val="ru-RU"/>
        </w:rPr>
        <w:t>сотворённого</w:t>
      </w:r>
      <w:r>
        <w:rPr>
          <w:rFonts w:hint="default" w:ascii="Times New Roman" w:hAnsi="Times New Roman" w:eastAsia="Arial" w:cs="Times New Roman"/>
          <w:rtl w:val="0"/>
        </w:rPr>
        <w:t xml:space="preserve"> Богом, причём </w:t>
      </w:r>
      <w:r>
        <w:rPr>
          <w:rFonts w:hint="default" w:ascii="Times New Roman" w:hAnsi="Times New Roman" w:eastAsia="Arial" w:cs="Times New Roman"/>
          <w:rtl w:val="0"/>
          <w:lang w:val="ru-RU"/>
        </w:rPr>
        <w:t>сотворённого</w:t>
      </w:r>
      <w:r>
        <w:rPr>
          <w:rFonts w:hint="default" w:ascii="Times New Roman" w:hAnsi="Times New Roman" w:eastAsia="Arial" w:cs="Times New Roman"/>
          <w:rtl w:val="0"/>
        </w:rPr>
        <w:t xml:space="preserve"> из ничего. </w:t>
      </w:r>
    </w:p>
    <w:p>
      <w:pPr>
        <w:spacing w:line="360" w:lineRule="auto"/>
        <w:rPr>
          <w:rFonts w:hint="default" w:ascii="Times New Roman" w:hAnsi="Times New Roman" w:eastAsia="Arial"/>
          <w:rtl w:val="0"/>
          <w:lang w:val="en-US"/>
        </w:rPr>
      </w:pPr>
      <w:r>
        <w:rPr>
          <w:rFonts w:hint="default" w:ascii="Times New Roman" w:hAnsi="Times New Roman" w:eastAsia="Arial" w:cs="Times New Roman"/>
          <w:b w:val="0"/>
          <w:bCs/>
          <w:i/>
          <w:iCs/>
          <w:u w:val="single"/>
          <w:rtl w:val="0"/>
        </w:rPr>
        <w:t>Патристика</w:t>
      </w:r>
      <w:r>
        <w:rPr>
          <w:rFonts w:hint="default" w:ascii="Times New Roman" w:hAnsi="Times New Roman" w:eastAsia="Arial" w:cs="Times New Roman"/>
          <w:b w:val="0"/>
          <w:bCs/>
          <w:i/>
          <w:iCs/>
          <w:u w:val="none"/>
          <w:rtl w:val="0"/>
          <w:lang w:val="ru-RU"/>
        </w:rPr>
        <w:t xml:space="preserve"> </w:t>
      </w:r>
      <w:r>
        <w:rPr>
          <w:rFonts w:hint="default" w:ascii="Times New Roman" w:hAnsi="Times New Roman" w:eastAsia="Arial" w:cs="Times New Roman"/>
          <w:rtl w:val="0"/>
        </w:rPr>
        <w:t xml:space="preserve">– </w:t>
      </w:r>
      <w:r>
        <w:rPr>
          <w:rFonts w:hint="default" w:ascii="Times New Roman" w:hAnsi="Times New Roman" w:eastAsia="Arial"/>
          <w:rtl w:val="0"/>
        </w:rPr>
        <w:t xml:space="preserve"> совокупность теологических, философских и политико-социальных доктрин</w:t>
      </w:r>
      <w:r>
        <w:rPr>
          <w:rFonts w:hint="default" w:ascii="Times New Roman" w:hAnsi="Times New Roman" w:eastAsia="Arial"/>
          <w:rtl w:val="0"/>
          <w:lang w:val="ru-RU"/>
        </w:rPr>
        <w:t xml:space="preserve"> </w:t>
      </w:r>
      <w:r>
        <w:rPr>
          <w:rFonts w:hint="default" w:ascii="Times New Roman" w:hAnsi="Times New Roman" w:eastAsia="Arial"/>
          <w:rtl w:val="0"/>
        </w:rPr>
        <w:t>христианских мыслителей</w:t>
      </w:r>
      <w:r>
        <w:rPr>
          <w:rFonts w:hint="default" w:ascii="Times New Roman" w:hAnsi="Times New Roman" w:eastAsia="Arial"/>
          <w:rtl w:val="0"/>
          <w:lang w:val="ru-RU"/>
        </w:rPr>
        <w:t>. Выделяют три этапа</w:t>
      </w:r>
      <w:r>
        <w:rPr>
          <w:rFonts w:hint="default" w:ascii="Times New Roman" w:hAnsi="Times New Roman" w:eastAsia="Arial"/>
          <w:rtl w:val="0"/>
          <w:lang w:val="en-US"/>
        </w:rPr>
        <w:t>:</w:t>
      </w:r>
    </w:p>
    <w:p>
      <w:pPr>
        <w:numPr>
          <w:ilvl w:val="0"/>
          <w:numId w:val="4"/>
        </w:numPr>
        <w:spacing w:line="360" w:lineRule="auto"/>
        <w:ind w:left="1260" w:leftChars="0" w:hanging="420" w:firstLineChars="0"/>
        <w:rPr>
          <w:rFonts w:hint="default" w:ascii="Times New Roman" w:hAnsi="Times New Roman" w:eastAsia="Arial"/>
          <w:rtl w:val="0"/>
          <w:lang w:val="ru-RU"/>
        </w:rPr>
      </w:pPr>
      <w:r>
        <w:rPr>
          <w:rFonts w:hint="default" w:ascii="Times New Roman" w:hAnsi="Times New Roman" w:eastAsia="Arial"/>
          <w:i/>
          <w:iCs/>
          <w:rtl w:val="0"/>
          <w:lang w:val="ru-RU"/>
        </w:rPr>
        <w:t>Апологетика,</w:t>
      </w:r>
      <w:r>
        <w:rPr>
          <w:rFonts w:hint="default" w:ascii="Times New Roman" w:hAnsi="Times New Roman" w:eastAsia="Arial"/>
          <w:rtl w:val="0"/>
          <w:lang w:val="ru-RU"/>
        </w:rPr>
        <w:t xml:space="preserve"> оформление и защита христианского мировоззрения.</w:t>
      </w:r>
    </w:p>
    <w:p>
      <w:pPr>
        <w:numPr>
          <w:ilvl w:val="0"/>
          <w:numId w:val="4"/>
        </w:numPr>
        <w:spacing w:line="360" w:lineRule="auto"/>
        <w:ind w:left="1260" w:leftChars="0" w:hanging="420" w:firstLineChars="0"/>
        <w:rPr>
          <w:rFonts w:hint="default" w:ascii="Times New Roman" w:hAnsi="Times New Roman" w:eastAsia="Arial"/>
          <w:rtl w:val="0"/>
          <w:lang w:val="ru-RU"/>
        </w:rPr>
      </w:pPr>
      <w:r>
        <w:rPr>
          <w:rFonts w:hint="default" w:ascii="Times New Roman" w:hAnsi="Times New Roman" w:eastAsia="Arial"/>
          <w:i/>
          <w:iCs/>
          <w:rtl w:val="0"/>
          <w:lang w:val="ru-RU"/>
        </w:rPr>
        <w:t>Классическая патристика,</w:t>
      </w:r>
      <w:r>
        <w:rPr>
          <w:rFonts w:hint="default" w:ascii="Times New Roman" w:hAnsi="Times New Roman" w:eastAsia="Arial"/>
          <w:rtl w:val="0"/>
          <w:lang w:val="ru-RU"/>
        </w:rPr>
        <w:t xml:space="preserve"> формирование философских принципов и христианского учения</w:t>
      </w:r>
    </w:p>
    <w:p>
      <w:pPr>
        <w:numPr>
          <w:ilvl w:val="0"/>
          <w:numId w:val="4"/>
        </w:numPr>
        <w:spacing w:line="360" w:lineRule="auto"/>
        <w:ind w:left="1260" w:leftChars="0" w:hanging="420" w:firstLineChars="0"/>
        <w:rPr>
          <w:rFonts w:hint="default" w:ascii="Times New Roman" w:hAnsi="Times New Roman" w:cs="Times New Roman"/>
        </w:rPr>
      </w:pPr>
      <w:r>
        <w:rPr>
          <w:rFonts w:hint="default" w:ascii="Times New Roman" w:hAnsi="Times New Roman" w:eastAsia="Arial"/>
          <w:i/>
          <w:iCs/>
          <w:rtl w:val="0"/>
          <w:lang w:val="ru-RU"/>
        </w:rPr>
        <w:t>Заключительный период,</w:t>
      </w:r>
      <w:r>
        <w:rPr>
          <w:rFonts w:hint="default" w:ascii="Times New Roman" w:hAnsi="Times New Roman" w:eastAsia="Arial"/>
          <w:rtl w:val="0"/>
          <w:lang w:val="ru-RU"/>
        </w:rPr>
        <w:t xml:space="preserve"> стабилизация христианской догматики.</w:t>
      </w:r>
    </w:p>
    <w:p>
      <w:pPr>
        <w:spacing w:line="360" w:lineRule="auto"/>
        <w:rPr>
          <w:rFonts w:hint="default" w:ascii="Times New Roman" w:hAnsi="Times New Roman" w:eastAsia="Arial" w:cs="Times New Roman"/>
          <w:b/>
          <w:rtl w:val="0"/>
        </w:rPr>
      </w:pPr>
      <w:r>
        <w:rPr>
          <w:rFonts w:hint="default" w:ascii="Times New Roman" w:hAnsi="Times New Roman" w:eastAsia="Arial" w:cs="Times New Roman"/>
          <w:b w:val="0"/>
          <w:bCs/>
          <w:i/>
          <w:iCs/>
          <w:u w:val="single"/>
          <w:rtl w:val="0"/>
        </w:rPr>
        <w:t>Аврелий Августин</w:t>
      </w:r>
    </w:p>
    <w:p>
      <w:pPr>
        <w:spacing w:line="360" w:lineRule="auto"/>
        <w:rPr>
          <w:rFonts w:hint="default" w:ascii="Times New Roman" w:hAnsi="Times New Roman" w:eastAsia="Arial" w:cs="Times New Roman"/>
          <w:rtl w:val="0"/>
          <w:lang w:val="ru-RU"/>
        </w:rPr>
      </w:pPr>
      <w:r>
        <w:rPr>
          <w:rFonts w:hint="default" w:ascii="Times New Roman" w:hAnsi="Times New Roman" w:eastAsia="Arial" w:cs="Times New Roman"/>
          <w:rtl w:val="0"/>
        </w:rPr>
        <w:t>Вера ведёт разум, они союзники</w:t>
      </w:r>
      <w:r>
        <w:rPr>
          <w:rFonts w:hint="default" w:ascii="Times New Roman" w:hAnsi="Times New Roman" w:eastAsia="Arial" w:cs="Times New Roman"/>
          <w:rtl w:val="0"/>
          <w:lang w:val="ru-RU"/>
        </w:rPr>
        <w:t>,</w:t>
      </w:r>
      <w:r>
        <w:rPr>
          <w:rFonts w:hint="default" w:ascii="Times New Roman" w:hAnsi="Times New Roman" w:eastAsia="Arial" w:cs="Times New Roman"/>
          <w:rtl w:val="0"/>
        </w:rPr>
        <w:t xml:space="preserve"> между естественным и </w:t>
      </w:r>
      <w:r>
        <w:rPr>
          <w:rFonts w:hint="default" w:ascii="Times New Roman" w:hAnsi="Times New Roman" w:eastAsia="Arial" w:cs="Times New Roman"/>
          <w:rtl w:val="0"/>
          <w:lang w:val="ru-RU"/>
        </w:rPr>
        <w:t>Богооткровенным</w:t>
      </w:r>
      <w:r>
        <w:rPr>
          <w:rFonts w:hint="default" w:ascii="Times New Roman" w:hAnsi="Times New Roman" w:eastAsia="Arial" w:cs="Times New Roman"/>
          <w:rtl w:val="0"/>
        </w:rPr>
        <w:t xml:space="preserve"> знанием существует принципиальное согласие, но если мы не уверуем, мы не </w:t>
      </w:r>
      <w:r>
        <w:rPr>
          <w:rFonts w:hint="default" w:ascii="Times New Roman" w:hAnsi="Times New Roman" w:eastAsia="Arial" w:cs="Times New Roman"/>
          <w:rtl w:val="0"/>
          <w:lang w:val="ru-RU"/>
        </w:rPr>
        <w:t>поймём.</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Для человека нравственным долгом, по мнению Августина, является следование Божественным заповедям и максимальное уподоблении Христу. Вера помогает обрести человеку нравственные ориентиры.</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u w:val="single"/>
          <w:rtl w:val="0"/>
        </w:rPr>
        <w:t>Совесть</w:t>
      </w:r>
      <w:r>
        <w:rPr>
          <w:rFonts w:hint="default" w:ascii="Times New Roman" w:hAnsi="Times New Roman" w:eastAsia="Arial" w:cs="Times New Roman"/>
          <w:rtl w:val="0"/>
        </w:rPr>
        <w:t xml:space="preserve"> – это тончайшее средство самоконтроля. Она позволяет соотносить помыслы, поступки личности с идеалом должного.</w:t>
      </w:r>
    </w:p>
    <w:p>
      <w:pPr>
        <w:rPr>
          <w:rFonts w:hint="default" w:ascii="Times New Roman" w:hAnsi="Times New Roman" w:eastAsia="Arial" w:cs="Times New Roman"/>
          <w:rtl w:val="0"/>
        </w:rPr>
      </w:pPr>
      <w:r>
        <w:rPr>
          <w:rFonts w:hint="default" w:ascii="Times New Roman" w:hAnsi="Times New Roman" w:eastAsia="Arial" w:cs="Times New Roman"/>
          <w:rtl w:val="0"/>
        </w:rPr>
        <w:br w:type="page"/>
      </w:r>
    </w:p>
    <w:p>
      <w:pPr>
        <w:pStyle w:val="2"/>
        <w:spacing w:line="360" w:lineRule="auto"/>
        <w:rPr>
          <w:rFonts w:hint="default" w:ascii="Times New Roman" w:hAnsi="Times New Roman" w:cs="Times New Roman"/>
        </w:rPr>
      </w:pPr>
      <w:bookmarkStart w:id="7" w:name="_wcwsuyd785t0" w:colFirst="0" w:colLast="0"/>
      <w:bookmarkEnd w:id="7"/>
      <w:r>
        <w:rPr>
          <w:rFonts w:hint="default" w:ascii="Times New Roman" w:hAnsi="Times New Roman" w:cs="Times New Roman"/>
          <w:rtl w:val="0"/>
        </w:rPr>
        <w:t xml:space="preserve">7. Средневековая схоластика: проблема соотношения веры и разума, спор об универсалиях. Фома Аквинский. </w:t>
      </w:r>
    </w:p>
    <w:p>
      <w:pPr>
        <w:spacing w:line="360" w:lineRule="auto"/>
        <w:rPr>
          <w:rFonts w:hint="default" w:ascii="Times New Roman" w:hAnsi="Times New Roman" w:cs="Times New Roman"/>
        </w:rPr>
      </w:pPr>
      <w:r>
        <w:rPr>
          <w:rFonts w:hint="default" w:ascii="Times New Roman" w:hAnsi="Times New Roman" w:eastAsia="Arial" w:cs="Times New Roman"/>
          <w:rtl w:val="0"/>
        </w:rPr>
        <w:t>Второй этап в развитии средневековой западноевропейской философии называется схоластикой</w:t>
      </w:r>
      <w:r>
        <w:rPr>
          <w:rFonts w:hint="default" w:ascii="Times New Roman" w:hAnsi="Times New Roman" w:eastAsia="Arial" w:cs="Times New Roman"/>
          <w:rtl w:val="0"/>
          <w:lang w:val="ru-RU"/>
        </w:rPr>
        <w:t xml:space="preserve"> </w:t>
      </w:r>
      <w:r>
        <w:rPr>
          <w:rFonts w:hint="default" w:ascii="Times New Roman" w:hAnsi="Times New Roman" w:eastAsia="Arial" w:cs="Times New Roman"/>
          <w:rtl w:val="0"/>
        </w:rPr>
        <w:t xml:space="preserve">. </w:t>
      </w:r>
    </w:p>
    <w:p>
      <w:pPr>
        <w:spacing w:line="360" w:lineRule="auto"/>
        <w:rPr>
          <w:rFonts w:hint="default" w:ascii="Times New Roman" w:hAnsi="Times New Roman" w:cs="Times New Roman"/>
          <w:i/>
          <w:iCs/>
          <w:u w:val="single"/>
        </w:rPr>
      </w:pPr>
      <w:r>
        <w:rPr>
          <w:rFonts w:hint="default" w:ascii="Times New Roman" w:hAnsi="Times New Roman" w:eastAsia="Arial" w:cs="Times New Roman"/>
          <w:i/>
          <w:iCs/>
          <w:u w:val="single"/>
          <w:rtl w:val="0"/>
        </w:rPr>
        <w:t>Проблема соотношения веры и разума</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Основной проблемой средневековой мысли была проблема соотношения веры и разума. Она может быть сформулирована как вопрос о путях познания: должны ли мы обладать верой для того, чтобы с помощью разума познавать мир и Творца </w:t>
      </w:r>
      <w:r>
        <w:rPr>
          <w:rFonts w:hint="default" w:ascii="Times New Roman" w:hAnsi="Times New Roman" w:eastAsia="Arial" w:cs="Times New Roman"/>
          <w:rtl w:val="0"/>
          <w:lang w:val="ru-RU"/>
        </w:rPr>
        <w:t>и</w:t>
      </w:r>
      <w:r>
        <w:rPr>
          <w:rFonts w:hint="default" w:ascii="Times New Roman" w:hAnsi="Times New Roman" w:eastAsia="Arial" w:cs="Times New Roman"/>
          <w:rtl w:val="0"/>
        </w:rPr>
        <w:t>ли же именно рациональное освоение мира приводит нас к вере?</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 xml:space="preserve">Постановка проблемы связана с именем </w:t>
      </w:r>
      <w:r>
        <w:rPr>
          <w:rFonts w:hint="default" w:ascii="Times New Roman" w:hAnsi="Times New Roman" w:eastAsia="Arial" w:cs="Times New Roman"/>
          <w:i/>
          <w:iCs/>
          <w:u w:val="single"/>
          <w:rtl w:val="0"/>
        </w:rPr>
        <w:t>Климента Александрийского</w:t>
      </w:r>
      <w:r>
        <w:rPr>
          <w:rFonts w:hint="default" w:ascii="Times New Roman" w:hAnsi="Times New Roman" w:eastAsia="Arial" w:cs="Times New Roman"/>
          <w:rtl w:val="0"/>
        </w:rPr>
        <w:t>.</w:t>
      </w:r>
    </w:p>
    <w:p>
      <w:pPr>
        <w:spacing w:line="360" w:lineRule="auto"/>
        <w:rPr>
          <w:rFonts w:hint="default" w:ascii="Times New Roman" w:hAnsi="Times New Roman" w:cs="Times New Roman"/>
        </w:rPr>
      </w:pPr>
      <w:r>
        <w:rPr>
          <w:rFonts w:hint="default" w:ascii="Times New Roman" w:hAnsi="Times New Roman" w:eastAsia="Arial" w:cs="Times New Roman"/>
          <w:rtl w:val="0"/>
          <w:lang w:val="ru-RU"/>
        </w:rPr>
        <w:t>Выделяются различные подходы</w:t>
      </w:r>
      <w:r>
        <w:rPr>
          <w:rFonts w:hint="default" w:ascii="Times New Roman" w:hAnsi="Times New Roman" w:eastAsia="Arial" w:cs="Times New Roman"/>
          <w:rtl w:val="0"/>
        </w:rPr>
        <w:t>:</w:t>
      </w:r>
    </w:p>
    <w:p>
      <w:pPr>
        <w:spacing w:line="360" w:lineRule="auto"/>
        <w:rPr>
          <w:rFonts w:hint="default" w:ascii="Times New Roman" w:hAnsi="Times New Roman" w:cs="Times New Roman"/>
          <w:lang w:val="ru-RU"/>
        </w:rPr>
      </w:pPr>
      <w:r>
        <w:rPr>
          <w:rFonts w:hint="default" w:ascii="Times New Roman" w:hAnsi="Times New Roman" w:eastAsia="Arial" w:cs="Times New Roman"/>
          <w:rtl w:val="0"/>
        </w:rPr>
        <w:t>1) Вера самодостаточна и не нуждается в обоснованиях</w:t>
      </w:r>
      <w:r>
        <w:rPr>
          <w:rFonts w:hint="default" w:ascii="Times New Roman" w:hAnsi="Times New Roman" w:eastAsia="Arial" w:cs="Times New Roman"/>
          <w:rtl w:val="0"/>
          <w:lang w:val="ru-RU"/>
        </w:rPr>
        <w:t>.</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 xml:space="preserve">2) Вера и разум дополняют друг друга;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 xml:space="preserve">3) У веры и разума собственные истины; истины науки выше истин религии, но поскольку истины науки способны понять немногие, то для всех остальных религиозные идеи имеют право на существование, и их не стоит публично опровергать (Уильям Оккам). </w:t>
      </w:r>
    </w:p>
    <w:p>
      <w:pPr>
        <w:spacing w:line="360" w:lineRule="auto"/>
        <w:rPr>
          <w:rFonts w:hint="default" w:ascii="Times New Roman" w:hAnsi="Times New Roman" w:cs="Times New Roman"/>
          <w:i/>
          <w:iCs/>
          <w:u w:val="single"/>
        </w:rPr>
      </w:pPr>
      <w:r>
        <w:rPr>
          <w:rFonts w:hint="default" w:ascii="Times New Roman" w:hAnsi="Times New Roman" w:eastAsia="Arial" w:cs="Times New Roman"/>
          <w:i/>
          <w:iCs/>
          <w:u w:val="single"/>
          <w:rtl w:val="0"/>
        </w:rPr>
        <w:t>Проблема универсалий</w:t>
      </w:r>
    </w:p>
    <w:p>
      <w:pPr>
        <w:spacing w:line="360" w:lineRule="auto"/>
        <w:rPr>
          <w:rFonts w:hint="default" w:ascii="Times New Roman" w:hAnsi="Times New Roman" w:cs="Times New Roman"/>
        </w:rPr>
      </w:pPr>
      <w:r>
        <w:rPr>
          <w:rFonts w:hint="default" w:ascii="Times New Roman" w:hAnsi="Times New Roman" w:eastAsia="Arial" w:cs="Times New Roman"/>
          <w:rtl w:val="0"/>
        </w:rPr>
        <w:t>Другой важной проблемой схоластики была проблема универсалий, т.е. общих понятий.</w:t>
      </w:r>
      <w:r>
        <w:rPr>
          <w:rFonts w:hint="default" w:ascii="Times New Roman" w:hAnsi="Times New Roman" w:eastAsia="Arial" w:cs="Times New Roman"/>
          <w:rtl w:val="0"/>
          <w:lang w:val="ru-RU"/>
        </w:rPr>
        <w:t xml:space="preserve"> Заключается в </w:t>
      </w:r>
      <w:r>
        <w:rPr>
          <w:rFonts w:hint="default" w:ascii="Times New Roman" w:hAnsi="Times New Roman" w:eastAsia="Arial"/>
          <w:rtl w:val="0"/>
          <w:lang w:val="ru-RU"/>
        </w:rPr>
        <w:t>необходимости определить являются ли они объективно существующими субстанциями, или же напротив, универсалии есть не более чем абстракции формируемые в процессе познания мира человеком.</w:t>
      </w:r>
      <w:r>
        <w:rPr>
          <w:rFonts w:hint="default" w:ascii="Times New Roman" w:hAnsi="Times New Roman" w:eastAsia="Arial" w:cs="Times New Roman"/>
          <w:rtl w:val="0"/>
        </w:rPr>
        <w:t xml:space="preserve"> </w:t>
      </w:r>
    </w:p>
    <w:p>
      <w:pPr>
        <w:spacing w:line="360" w:lineRule="auto"/>
        <w:rPr>
          <w:rFonts w:hint="default" w:ascii="Times New Roman" w:hAnsi="Times New Roman" w:cs="Times New Roman"/>
        </w:rPr>
      </w:pPr>
      <w:r>
        <w:rPr>
          <w:rFonts w:hint="default" w:ascii="Times New Roman" w:hAnsi="Times New Roman" w:eastAsia="Arial" w:cs="Times New Roman"/>
          <w:rtl w:val="0"/>
        </w:rPr>
        <w:t>В споре определились три направления: номинализм, реализм и концептуализм.</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Номинализм</w:t>
      </w:r>
      <w:r>
        <w:rPr>
          <w:rFonts w:hint="default" w:ascii="Times New Roman" w:hAnsi="Times New Roman" w:eastAsia="Arial" w:cs="Times New Roman"/>
          <w:i/>
          <w:iCs/>
          <w:rtl w:val="0"/>
        </w:rPr>
        <w:t xml:space="preserve">  </w:t>
      </w:r>
      <w:r>
        <w:rPr>
          <w:rFonts w:hint="default" w:ascii="Times New Roman" w:hAnsi="Times New Roman" w:eastAsia="Arial" w:cs="Times New Roman"/>
          <w:rtl w:val="0"/>
        </w:rPr>
        <w:t>видел в общих понятиях лишь имена, которые применяются не к классу вещей , а порознь к каждой отдельной вещи из какой-либо совокупности;</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lang w:val="ru-RU"/>
        </w:rPr>
        <w:t>Р</w:t>
      </w:r>
      <w:r>
        <w:rPr>
          <w:rFonts w:hint="default" w:ascii="Times New Roman" w:hAnsi="Times New Roman" w:eastAsia="Arial" w:cs="Times New Roman"/>
          <w:i/>
          <w:iCs/>
          <w:u w:val="single"/>
          <w:rtl w:val="0"/>
        </w:rPr>
        <w:t>еализм</w:t>
      </w:r>
      <w:r>
        <w:rPr>
          <w:rFonts w:hint="default" w:ascii="Times New Roman" w:hAnsi="Times New Roman" w:eastAsia="Arial" w:cs="Times New Roman"/>
          <w:rtl w:val="0"/>
        </w:rPr>
        <w:t xml:space="preserve"> полагал, что универсалии существуют реально и независимо от сознания. </w:t>
      </w:r>
    </w:p>
    <w:p>
      <w:pPr>
        <w:spacing w:line="360" w:lineRule="auto"/>
        <w:rPr>
          <w:rFonts w:hint="default" w:ascii="Times New Roman" w:hAnsi="Times New Roman" w:cs="Times New Roman"/>
          <w:lang w:val="ru-RU"/>
        </w:rPr>
      </w:pPr>
      <w:r>
        <w:rPr>
          <w:rFonts w:hint="default" w:ascii="Times New Roman" w:hAnsi="Times New Roman" w:eastAsia="Arial" w:cs="Times New Roman"/>
          <w:i/>
          <w:iCs/>
          <w:u w:val="single"/>
          <w:rtl w:val="0"/>
        </w:rPr>
        <w:t>Концептуализм</w:t>
      </w:r>
      <w:r>
        <w:rPr>
          <w:rFonts w:hint="default" w:ascii="Times New Roman" w:hAnsi="Times New Roman" w:eastAsia="Arial" w:cs="Times New Roman"/>
          <w:i/>
          <w:iCs/>
          <w:rtl w:val="0"/>
        </w:rPr>
        <w:t xml:space="preserve"> </w:t>
      </w:r>
      <w:r>
        <w:rPr>
          <w:rFonts w:hint="default" w:ascii="Times New Roman" w:hAnsi="Times New Roman" w:eastAsia="Arial" w:cs="Times New Roman"/>
          <w:rtl w:val="0"/>
        </w:rPr>
        <w:t xml:space="preserve">истолковывал универсалии как обобщения, основанные на сходстве предметов. В этом смысле он представлял собой нечто среднее между реализмом и номинализмом. </w:t>
      </w:r>
    </w:p>
    <w:p>
      <w:pPr>
        <w:spacing w:line="360" w:lineRule="auto"/>
        <w:rPr>
          <w:rFonts w:hint="default" w:ascii="Times New Roman" w:hAnsi="Times New Roman" w:cs="Times New Roman"/>
          <w:i/>
          <w:iCs/>
          <w:u w:val="single"/>
        </w:rPr>
      </w:pPr>
      <w:r>
        <w:rPr>
          <w:rFonts w:hint="default" w:ascii="Times New Roman" w:hAnsi="Times New Roman" w:eastAsia="Arial" w:cs="Times New Roman"/>
          <w:i/>
          <w:iCs/>
          <w:u w:val="single"/>
          <w:rtl w:val="0"/>
        </w:rPr>
        <w:t>Ф</w:t>
      </w:r>
      <w:r>
        <w:rPr>
          <w:rFonts w:hint="default" w:ascii="Times New Roman" w:hAnsi="Times New Roman" w:eastAsia="Arial" w:cs="Times New Roman"/>
          <w:i/>
          <w:iCs/>
          <w:u w:val="single"/>
          <w:rtl w:val="0"/>
          <w:lang w:val="ru-RU"/>
        </w:rPr>
        <w:t>ома</w:t>
      </w:r>
      <w:r>
        <w:rPr>
          <w:rFonts w:hint="default" w:ascii="Times New Roman" w:hAnsi="Times New Roman" w:eastAsia="Arial" w:cs="Times New Roman"/>
          <w:i/>
          <w:iCs/>
          <w:u w:val="single"/>
          <w:rtl w:val="0"/>
        </w:rPr>
        <w:t xml:space="preserve"> А</w:t>
      </w:r>
      <w:r>
        <w:rPr>
          <w:rFonts w:hint="default" w:ascii="Times New Roman" w:hAnsi="Times New Roman" w:eastAsia="Arial" w:cs="Times New Roman"/>
          <w:i/>
          <w:iCs/>
          <w:u w:val="single"/>
          <w:rtl w:val="0"/>
          <w:lang w:val="ru-RU"/>
        </w:rPr>
        <w:t>квинский</w:t>
      </w:r>
      <w:r>
        <w:rPr>
          <w:rFonts w:hint="default" w:ascii="Times New Roman" w:hAnsi="Times New Roman" w:cs="Times New Roman"/>
          <w:i/>
          <w:iCs/>
          <w:u w:val="single"/>
          <w:rtl w:val="0"/>
        </w:rPr>
        <w:t>(1225-1274)</w:t>
      </w:r>
    </w:p>
    <w:p>
      <w:pPr>
        <w:spacing w:line="360" w:lineRule="auto"/>
        <w:rPr>
          <w:rFonts w:hint="default" w:ascii="Times New Roman" w:hAnsi="Times New Roman" w:cs="Times New Roman"/>
        </w:rPr>
      </w:pPr>
      <w:r>
        <w:rPr>
          <w:rFonts w:hint="default" w:ascii="Times New Roman" w:hAnsi="Times New Roman" w:eastAsia="Arial" w:cs="Times New Roman"/>
          <w:rtl w:val="0"/>
        </w:rPr>
        <w:t>Фома Аквинский – крупнейший представитель поздней схоластики. Философское учение Фомы Аквинского охватывает весь спектр средневековой схоластики – это проблемы взаимоотношения философии и богословия, онтологического доказательства бытия Бога, двойственности истины, проблема универсалий, проблема теодицеи (истолкования природы зла, допускаемого Богом в мире). Наиболее значимые работы Фомы Аквинского – «Сумма теологии» и «Сумма против язычников».</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Фома Аквинский считал, что философия должна служить богословию. </w:t>
      </w:r>
      <w:r>
        <w:rPr>
          <w:rFonts w:hint="default" w:ascii="Times New Roman" w:hAnsi="Times New Roman" w:eastAsia="Arial" w:cs="Times New Roman"/>
          <w:rtl w:val="0"/>
          <w:lang w:val="ru-RU"/>
        </w:rPr>
        <w:t>Придерживался умеренного реализма</w:t>
      </w:r>
      <w:r>
        <w:rPr>
          <w:rFonts w:hint="default" w:ascii="Times New Roman" w:hAnsi="Times New Roman" w:eastAsia="Arial" w:cs="Times New Roman"/>
          <w:rtl w:val="0"/>
        </w:rPr>
        <w:t>. Согласно ему, универсалии существуют трояко: до вещей, в сознании Бога, как идеи будущих вещей; в вещах – как общие, совпадающие признаки многих вещей</w:t>
      </w:r>
      <w:r>
        <w:rPr>
          <w:rFonts w:hint="default" w:ascii="Times New Roman" w:hAnsi="Times New Roman" w:eastAsia="Arial" w:cs="Times New Roman"/>
          <w:rtl w:val="0"/>
          <w:lang w:val="en-US"/>
        </w:rPr>
        <w:t xml:space="preserve">; </w:t>
      </w:r>
      <w:r>
        <w:rPr>
          <w:rFonts w:hint="default" w:ascii="Times New Roman" w:hAnsi="Times New Roman" w:eastAsia="Arial" w:cs="Times New Roman"/>
          <w:rtl w:val="0"/>
        </w:rPr>
        <w:t xml:space="preserve">после вещей – в мышлении человека как результат абстракции, как понятия о них.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 xml:space="preserve">Фома выдвинул пять аргументов в пользу существования Бога, из которых наибольшую известность получил так называемый «космологический» аргумент. Суть его заключается в истолковании существования Бога как «первопричины» всех вещей.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Фома Аквинский рассматривал зло как менее совершенное благо – оно допускается Богом ради того, чтобы во Вселенной осуществились все ступени совершенства, «не потерпело ущерба совершенство всеобщего блага».</w:t>
      </w:r>
    </w:p>
    <w:p>
      <w:pPr>
        <w:rPr>
          <w:rFonts w:hint="default" w:ascii="Times New Roman" w:hAnsi="Times New Roman" w:cs="Times New Roman"/>
          <w:rtl w:val="0"/>
        </w:rPr>
      </w:pPr>
      <w:bookmarkStart w:id="8" w:name="_sgumxkdzihc2" w:colFirst="0" w:colLast="0"/>
      <w:bookmarkEnd w:id="8"/>
      <w:r>
        <w:rPr>
          <w:rFonts w:hint="default" w:ascii="Times New Roman" w:hAnsi="Times New Roman" w:cs="Times New Roman"/>
          <w:rtl w:val="0"/>
        </w:rPr>
        <w:br w:type="page"/>
      </w:r>
    </w:p>
    <w:p>
      <w:pPr>
        <w:pStyle w:val="2"/>
        <w:spacing w:line="360" w:lineRule="auto"/>
        <w:ind w:left="0" w:firstLine="0"/>
        <w:rPr>
          <w:rFonts w:hint="default" w:ascii="Times New Roman" w:hAnsi="Times New Roman" w:cs="Times New Roman"/>
        </w:rPr>
      </w:pPr>
      <w:r>
        <w:rPr>
          <w:rFonts w:hint="default" w:ascii="Times New Roman" w:hAnsi="Times New Roman" w:cs="Times New Roman"/>
          <w:rtl w:val="0"/>
        </w:rPr>
        <w:t xml:space="preserve"> 8. Гуманизм и антропоцентризм философии эпохи Возрождения. Натурфилософия Возрождения.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С XIV-XV веков в странах Западной Европы происходит целый ряд изменений, знаменующих начало новой эпохи, которая вошла в историю под именем Возрождения (Ренессанса). Эпоха Возрождения – это время, когда происходит укрепление светской культуры и постепенное её </w:t>
      </w:r>
      <w:r>
        <w:rPr>
          <w:rFonts w:hint="default" w:ascii="Times New Roman" w:hAnsi="Times New Roman" w:eastAsia="Arial" w:cs="Times New Roman"/>
          <w:u w:val="single"/>
          <w:rtl w:val="0"/>
        </w:rPr>
        <w:t>отделение от культуры церковнорелигиозной</w:t>
      </w:r>
      <w:r>
        <w:rPr>
          <w:rFonts w:hint="default" w:ascii="Times New Roman" w:hAnsi="Times New Roman" w:eastAsia="Arial" w:cs="Times New Roman"/>
          <w:rtl w:val="0"/>
        </w:rPr>
        <w:t xml:space="preserve">. </w:t>
      </w:r>
    </w:p>
    <w:p>
      <w:pPr>
        <w:spacing w:line="360" w:lineRule="auto"/>
        <w:rPr>
          <w:rFonts w:hint="default" w:ascii="Times New Roman" w:hAnsi="Times New Roman" w:cs="Times New Roman"/>
          <w:lang w:val="en-US"/>
        </w:rPr>
      </w:pPr>
      <w:r>
        <w:rPr>
          <w:rFonts w:hint="default" w:ascii="Times New Roman" w:hAnsi="Times New Roman" w:eastAsia="Arial" w:cs="Times New Roman"/>
          <w:rtl w:val="0"/>
        </w:rPr>
        <w:t xml:space="preserve">Понимание природы в философии Возрождения имеет свою специфику. Эта специфика выражается в том, что </w:t>
      </w:r>
      <w:r>
        <w:rPr>
          <w:rFonts w:hint="default" w:ascii="Times New Roman" w:hAnsi="Times New Roman" w:eastAsia="Arial" w:cs="Times New Roman"/>
          <w:u w:val="single"/>
          <w:rtl w:val="0"/>
        </w:rPr>
        <w:t>природа трактуется пантеистически</w:t>
      </w:r>
      <w:r>
        <w:rPr>
          <w:rFonts w:hint="default" w:ascii="Times New Roman" w:hAnsi="Times New Roman" w:eastAsia="Arial" w:cs="Times New Roman"/>
          <w:rtl w:val="0"/>
        </w:rPr>
        <w:t>, т.е. в ней видят проявление высшей божественной силы, божественного разума. Бог утрачивает при этом личностный характер</w:t>
      </w:r>
      <w:r>
        <w:rPr>
          <w:rFonts w:hint="default" w:ascii="Times New Roman" w:hAnsi="Times New Roman" w:eastAsia="Arial" w:cs="Times New Roman"/>
          <w:rtl w:val="0"/>
          <w:lang w:val="en-US"/>
        </w:rPr>
        <w:t>.</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Кроме названных платонизма, аристотелизма и неоплатонизма значительное влияние на развитие философии Возрождения оказывают такие системы античной философии, как стоицизм, эпикуреизм и скептицизм. В эпоху Возрождения происходил процесс </w:t>
      </w:r>
      <w:r>
        <w:rPr>
          <w:rFonts w:hint="default" w:ascii="Times New Roman" w:hAnsi="Times New Roman" w:eastAsia="Arial" w:cs="Times New Roman"/>
          <w:u w:val="single"/>
          <w:rtl w:val="0"/>
        </w:rPr>
        <w:t>освобождения от схоластики</w:t>
      </w:r>
      <w:r>
        <w:rPr>
          <w:rFonts w:hint="default" w:ascii="Times New Roman" w:hAnsi="Times New Roman" w:eastAsia="Arial" w:cs="Times New Roman"/>
          <w:rtl w:val="0"/>
        </w:rPr>
        <w:t>, возрождение атомистических теорий.</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Ещё одним важным шагом в истории развития ренессансного мировоззрения стало </w:t>
      </w:r>
      <w:r>
        <w:rPr>
          <w:rFonts w:hint="default" w:ascii="Times New Roman" w:hAnsi="Times New Roman" w:eastAsia="Arial" w:cs="Times New Roman"/>
          <w:u w:val="single"/>
          <w:rtl w:val="0"/>
        </w:rPr>
        <w:t>отделение философии от богословия</w:t>
      </w:r>
      <w:r>
        <w:rPr>
          <w:rFonts w:hint="default" w:ascii="Times New Roman" w:hAnsi="Times New Roman" w:eastAsia="Arial" w:cs="Times New Roman"/>
          <w:rtl w:val="0"/>
        </w:rPr>
        <w:t>. Уже в конце средневековья делается попытка обеспечить за наукой и философией их собственную область исследований. Философское мышление, по мере своего укрепления, становилось всё самостоятельнее и с большей смелостью выступало критически по отношению к церковным догматам и истинам веры.</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 xml:space="preserve">Философия, наука и искусство Возрождения выражают идею </w:t>
      </w:r>
      <w:r>
        <w:rPr>
          <w:rFonts w:hint="default" w:ascii="Times New Roman" w:hAnsi="Times New Roman" w:eastAsia="Arial" w:cs="Times New Roman"/>
          <w:u w:val="single"/>
          <w:rtl w:val="0"/>
        </w:rPr>
        <w:t>сближения человека с природой</w:t>
      </w:r>
      <w:r>
        <w:rPr>
          <w:rFonts w:hint="default" w:ascii="Times New Roman" w:hAnsi="Times New Roman" w:eastAsia="Arial" w:cs="Times New Roman"/>
          <w:rtl w:val="0"/>
        </w:rPr>
        <w:t xml:space="preserve">. Человек освобождается от оков религиозных предрассудков и догматических установлений. Философский разум стремится к познанию устройства природы и к постепенному подчинению её практическим нуждам человека.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понимании общества философия отразила перемены, произошедшие в социальном строе. </w:t>
      </w:r>
      <w:r>
        <w:rPr>
          <w:rFonts w:hint="default" w:ascii="Times New Roman" w:hAnsi="Times New Roman" w:eastAsia="Arial" w:cs="Times New Roman"/>
          <w:rtl w:val="0"/>
          <w:lang w:val="ru-RU"/>
        </w:rPr>
        <w:t>О</w:t>
      </w:r>
      <w:r>
        <w:rPr>
          <w:rFonts w:hint="default" w:ascii="Times New Roman" w:hAnsi="Times New Roman" w:eastAsia="Arial" w:cs="Times New Roman"/>
          <w:rtl w:val="0"/>
        </w:rPr>
        <w:t xml:space="preserve">дной из характерных черт Возрождения было постепенное </w:t>
      </w:r>
      <w:r>
        <w:rPr>
          <w:rFonts w:hint="default" w:ascii="Times New Roman" w:hAnsi="Times New Roman" w:eastAsia="Arial" w:cs="Times New Roman"/>
          <w:u w:val="single"/>
          <w:rtl w:val="0"/>
        </w:rPr>
        <w:t>стирание сословных различий</w:t>
      </w:r>
      <w:r>
        <w:rPr>
          <w:rFonts w:hint="default" w:ascii="Times New Roman" w:hAnsi="Times New Roman" w:eastAsia="Arial" w:cs="Times New Roman"/>
          <w:rtl w:val="0"/>
        </w:rPr>
        <w:t xml:space="preserve"> и привилегий. Сословное различие было заменено противоположением </w:t>
      </w:r>
      <w:r>
        <w:rPr>
          <w:rFonts w:hint="default" w:ascii="Times New Roman" w:hAnsi="Times New Roman" w:eastAsia="Arial" w:cs="Times New Roman"/>
          <w:u w:val="single"/>
          <w:rtl w:val="0"/>
        </w:rPr>
        <w:t>образованности</w:t>
      </w:r>
      <w:r>
        <w:rPr>
          <w:rFonts w:hint="default" w:ascii="Times New Roman" w:hAnsi="Times New Roman" w:eastAsia="Arial" w:cs="Times New Roman"/>
          <w:rtl w:val="0"/>
        </w:rPr>
        <w:t xml:space="preserve"> и необразованности.</w:t>
      </w:r>
    </w:p>
    <w:p>
      <w:pPr>
        <w:spacing w:line="360" w:lineRule="auto"/>
        <w:rPr>
          <w:rFonts w:hint="default" w:ascii="Times New Roman" w:hAnsi="Times New Roman" w:cs="Times New Roman"/>
          <w:lang w:val="ru-RU"/>
        </w:rPr>
      </w:pPr>
      <w:r>
        <w:rPr>
          <w:rFonts w:hint="default" w:ascii="Times New Roman" w:hAnsi="Times New Roman" w:eastAsia="Arial" w:cs="Times New Roman"/>
          <w:rtl w:val="0"/>
        </w:rPr>
        <w:t>Философы эпохи Возрождения размышляют над проблемами социального устройства и социальной справедливости</w:t>
      </w:r>
      <w:r>
        <w:rPr>
          <w:rFonts w:hint="default" w:ascii="Times New Roman" w:hAnsi="Times New Roman" w:eastAsia="Arial" w:cs="Times New Roman"/>
          <w:rtl w:val="0"/>
          <w:lang w:val="ru-RU"/>
        </w:rPr>
        <w:t>.</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 xml:space="preserve">Итак, в Возрождении происходит возрождение великих ценностей, которые связаны с античной культурой и философией. Дальнейший исторический путь философии явился развитием ценностей античной философии, как в её собственном варианте, так и в том варианте, который был предложен Возрождением. В этот период происходит отделение философии от теологии, возрастает авторитет науки, в философии ведущую роль играют проблемы социального и нравственного развития общества, духовного самосовершенствования человека. </w:t>
      </w:r>
    </w:p>
    <w:p>
      <w:pPr>
        <w:rPr>
          <w:rFonts w:hint="default" w:ascii="Times New Roman" w:hAnsi="Times New Roman" w:eastAsia="Arial" w:cs="Times New Roman"/>
          <w:rtl w:val="0"/>
        </w:rPr>
      </w:pPr>
      <w:r>
        <w:rPr>
          <w:rFonts w:hint="default" w:ascii="Times New Roman" w:hAnsi="Times New Roman" w:eastAsia="Arial" w:cs="Times New Roman"/>
          <w:rtl w:val="0"/>
        </w:rPr>
        <w:br w:type="page"/>
      </w:r>
    </w:p>
    <w:p>
      <w:pPr>
        <w:pStyle w:val="2"/>
        <w:spacing w:line="360" w:lineRule="auto"/>
        <w:rPr>
          <w:rFonts w:hint="default" w:ascii="Times New Roman" w:hAnsi="Times New Roman" w:cs="Times New Roman"/>
        </w:rPr>
      </w:pPr>
      <w:bookmarkStart w:id="9" w:name="_w0d19ovhzw0k" w:colFirst="0" w:colLast="0"/>
      <w:bookmarkEnd w:id="9"/>
      <w:r>
        <w:rPr>
          <w:rFonts w:hint="default" w:ascii="Times New Roman" w:hAnsi="Times New Roman" w:cs="Times New Roman"/>
          <w:rtl w:val="0"/>
        </w:rPr>
        <w:t xml:space="preserve">9.  Научная революция XVII в. и </w:t>
      </w:r>
      <w:r>
        <w:rPr>
          <w:rFonts w:hint="default" w:ascii="Times New Roman" w:hAnsi="Times New Roman" w:cs="Times New Roman"/>
          <w:rtl w:val="0"/>
          <w:lang w:val="ru-RU"/>
        </w:rPr>
        <w:t>её</w:t>
      </w:r>
      <w:r>
        <w:rPr>
          <w:rFonts w:hint="default" w:ascii="Times New Roman" w:hAnsi="Times New Roman" w:cs="Times New Roman"/>
          <w:rtl w:val="0"/>
        </w:rPr>
        <w:t xml:space="preserve"> влияние на философию Нового времени.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Философия Нового времени охватывает период с XVI по XVIII вв. Это, как известно, время становления западного буржуазного общества, его экономики, политики, культуры и духовных ценностей. После эпохи Возрождения наступило время утверждения новых научных и философских принципов, определения новых общественных идеалов. В философии это нашло отражение в новых подходах к вечным философским проблемам – проблемам истолкования природы, возможностей ее познания, истолкования общества и человека, возможностей изменения общества и способов этого изменения. Как всегда было в философии, философы этого времени стремились понять мир, возможность его познания, в конечном </w:t>
      </w:r>
      <w:r>
        <w:rPr>
          <w:rFonts w:hint="default" w:ascii="Times New Roman" w:hAnsi="Times New Roman" w:eastAsia="Arial" w:cs="Times New Roman"/>
          <w:rtl w:val="0"/>
          <w:lang w:val="ru-RU"/>
        </w:rPr>
        <w:t>счёте</w:t>
      </w:r>
      <w:r>
        <w:rPr>
          <w:rFonts w:hint="default" w:ascii="Times New Roman" w:hAnsi="Times New Roman" w:eastAsia="Arial" w:cs="Times New Roman"/>
          <w:rtl w:val="0"/>
        </w:rPr>
        <w:t xml:space="preserve">, для того, чтобы лучше понять человека и осознать его потенциальные силы, значение его разума и практической общественной жизни для достижения счастья. Предшествовавшие этому периоду философские открытия и выводы, конечно же, в той или иной форме были осмыслены мыслителями Нового времени.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философии на первый план выдвинулась проблема метода познания, воплощающая в себе стремление к упорядоченности и систематичности в способах познания. Философы стремились обозначить точки опоры в познании, обеспечивающие его </w:t>
      </w:r>
      <w:r>
        <w:rPr>
          <w:rFonts w:hint="default" w:ascii="Times New Roman" w:hAnsi="Times New Roman" w:eastAsia="Arial" w:cs="Times New Roman"/>
          <w:rtl w:val="0"/>
          <w:lang w:val="en-US"/>
        </w:rPr>
        <w:t>надёжность</w:t>
      </w:r>
      <w:r>
        <w:rPr>
          <w:rFonts w:hint="default" w:ascii="Times New Roman" w:hAnsi="Times New Roman" w:eastAsia="Arial" w:cs="Times New Roman"/>
          <w:rtl w:val="0"/>
        </w:rPr>
        <w:t xml:space="preserve">, и главное, возможность достигать истинное знание, без которого невозможно успешное развитие человечества.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Философии этой эпохи присущи поиски разумных оснований индивидуальной и общественной жизни, разработка идей гуманизма и прогресса, проблемы смысла жизни и счастья.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Именно в это время формируются актуальные до сих пор учения о государстве, о власти в целом, об историческом прогрессе и способах его осуществления, о человеке как личности. Мыслители Нового времени глубоко осознавали опасность гражданских войн и революций.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Некоторые из выдающихся философов Нового времени были одновременно выдающимися </w:t>
      </w:r>
      <w:r>
        <w:rPr>
          <w:rFonts w:hint="default" w:ascii="Times New Roman" w:hAnsi="Times New Roman" w:eastAsia="Arial" w:cs="Times New Roman"/>
          <w:rtl w:val="0"/>
          <w:lang w:val="en-US"/>
        </w:rPr>
        <w:t>учёными</w:t>
      </w:r>
      <w:r>
        <w:rPr>
          <w:rFonts w:hint="default" w:ascii="Times New Roman" w:hAnsi="Times New Roman" w:eastAsia="Arial" w:cs="Times New Roman"/>
          <w:rtl w:val="0"/>
        </w:rPr>
        <w:t>. Это, в первую очередь, Р.Декарт и Г.Лейбниц.</w:t>
      </w:r>
    </w:p>
    <w:p>
      <w:pPr>
        <w:spacing w:line="360" w:lineRule="auto"/>
        <w:rPr>
          <w:rFonts w:hint="default" w:ascii="Times New Roman" w:hAnsi="Times New Roman" w:cs="Times New Roman"/>
        </w:rPr>
      </w:pPr>
      <w:r>
        <w:rPr>
          <w:rFonts w:hint="default" w:ascii="Times New Roman" w:hAnsi="Times New Roman" w:eastAsia="Arial" w:cs="Times New Roman"/>
          <w:rtl w:val="0"/>
        </w:rPr>
        <w:t>Философия этого времени оптимистична во взглядах на познание, развитие науки, на будущее в развитии человека и общества. Внимательное прочтение работ философов Нового времени показывает, что многие их идеи и выводы настолько глубоки, что не утратили своей актуальности в наши дни.</w:t>
      </w:r>
      <w:r>
        <w:rPr>
          <w:rFonts w:hint="default" w:ascii="Times New Roman" w:hAnsi="Times New Roman" w:cs="Times New Roman"/>
        </w:rPr>
        <w:br w:type="page"/>
      </w:r>
    </w:p>
    <w:p>
      <w:pPr>
        <w:pStyle w:val="2"/>
        <w:spacing w:line="360" w:lineRule="auto"/>
        <w:rPr>
          <w:rFonts w:hint="default" w:ascii="Times New Roman" w:hAnsi="Times New Roman" w:cs="Times New Roman"/>
        </w:rPr>
      </w:pPr>
      <w:bookmarkStart w:id="10" w:name="_7ib3wiwl2whi" w:colFirst="0" w:colLast="0"/>
      <w:bookmarkEnd w:id="10"/>
      <w:r>
        <w:rPr>
          <w:rFonts w:hint="default" w:ascii="Times New Roman" w:hAnsi="Times New Roman" w:cs="Times New Roman"/>
          <w:rtl w:val="0"/>
        </w:rPr>
        <w:t>10.</w:t>
      </w:r>
      <w:r>
        <w:rPr>
          <w:rFonts w:hint="default" w:ascii="Times New Roman" w:hAnsi="Times New Roman" w:eastAsia="Arial" w:cs="Times New Roman"/>
          <w:rtl w:val="0"/>
        </w:rPr>
        <w:t xml:space="preserve"> Проблема научного метода в эмпиризме (Ф. </w:t>
      </w:r>
      <w:r>
        <w:rPr>
          <w:rFonts w:hint="default" w:ascii="Times New Roman" w:hAnsi="Times New Roman" w:eastAsia="Arial" w:cs="Times New Roman"/>
          <w:rtl w:val="0"/>
          <w:lang w:val="en-US"/>
        </w:rPr>
        <w:t>Бекон</w:t>
      </w:r>
      <w:r>
        <w:rPr>
          <w:rFonts w:hint="default" w:ascii="Times New Roman" w:hAnsi="Times New Roman" w:eastAsia="Arial" w:cs="Times New Roman"/>
          <w:rtl w:val="0"/>
        </w:rPr>
        <w:t>) и рационализме (Р. Декарт).</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i/>
          <w:iCs/>
          <w:u w:val="single"/>
          <w:rtl w:val="0"/>
        </w:rPr>
        <w:t>Гносеология</w:t>
      </w:r>
      <w:r>
        <w:rPr>
          <w:rFonts w:hint="default" w:ascii="Times New Roman" w:hAnsi="Times New Roman" w:cs="Times New Roman"/>
          <w:rtl w:val="0"/>
        </w:rPr>
        <w:t xml:space="preserve"> - </w:t>
      </w:r>
      <w:r>
        <w:rPr>
          <w:rFonts w:hint="default" w:ascii="Times New Roman" w:hAnsi="Times New Roman" w:eastAsia="Arial" w:cs="Times New Roman"/>
          <w:rtl w:val="0"/>
        </w:rPr>
        <w:t>то же, что теория познания</w:t>
      </w:r>
      <w:r>
        <w:rPr>
          <w:rFonts w:hint="default" w:ascii="Times New Roman" w:hAnsi="Times New Roman" w:cs="Times New Roman"/>
          <w:rtl w:val="0"/>
        </w:rPr>
        <w:t xml:space="preserve">; </w:t>
      </w:r>
      <w:r>
        <w:rPr>
          <w:rFonts w:hint="default" w:ascii="Times New Roman" w:hAnsi="Times New Roman" w:eastAsia="Arial" w:cs="Times New Roman"/>
          <w:rtl w:val="0"/>
        </w:rPr>
        <w:t>раздел философии, в котором изучаются источники, формы научного познания, способности человека познавать действительности.</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 xml:space="preserve">Родоначальником философии эмпиризма является </w:t>
      </w:r>
      <w:r>
        <w:rPr>
          <w:rFonts w:hint="default" w:ascii="Times New Roman" w:hAnsi="Times New Roman" w:eastAsia="Arial" w:cs="Times New Roman"/>
          <w:b w:val="0"/>
          <w:bCs/>
          <w:i/>
          <w:iCs/>
          <w:u w:val="single"/>
          <w:rtl w:val="0"/>
        </w:rPr>
        <w:t>Фрэнсис Бэкон</w:t>
      </w:r>
      <w:r>
        <w:rPr>
          <w:rFonts w:hint="default" w:ascii="Times New Roman" w:hAnsi="Times New Roman" w:eastAsia="Arial" w:cs="Times New Roman"/>
          <w:rtl w:val="0"/>
        </w:rPr>
        <w:t xml:space="preserve"> (1561-1626).             Ф. Бэкон высказал положение, что истину способен познать лишь тот, кто способен к </w:t>
      </w:r>
      <w:r>
        <w:rPr>
          <w:rFonts w:hint="default" w:ascii="Times New Roman" w:hAnsi="Times New Roman" w:eastAsia="Arial" w:cs="Times New Roman"/>
          <w:u w:val="single"/>
          <w:rtl w:val="0"/>
        </w:rPr>
        <w:t>интроспекции</w:t>
      </w:r>
      <w:r>
        <w:rPr>
          <w:rFonts w:hint="default" w:ascii="Times New Roman" w:hAnsi="Times New Roman" w:eastAsia="Arial" w:cs="Times New Roman"/>
          <w:rtl w:val="0"/>
        </w:rPr>
        <w:t xml:space="preserve"> – критическому анализу содержания внутреннего опыта. Первоочередную задачу Бэкон видел в выявлении предрасположенностей сознания человека к ошибочному восприятию.</w:t>
      </w:r>
    </w:p>
    <w:p>
      <w:pPr>
        <w:spacing w:line="360" w:lineRule="auto"/>
        <w:rPr>
          <w:rFonts w:hint="default" w:ascii="Times New Roman" w:hAnsi="Times New Roman" w:cs="Times New Roman"/>
        </w:rPr>
      </w:pPr>
      <w:r>
        <w:rPr>
          <w:rFonts w:hint="default" w:ascii="Times New Roman" w:hAnsi="Times New Roman" w:eastAsia="Arial" w:cs="Times New Roman"/>
          <w:rtl w:val="0"/>
        </w:rPr>
        <w:t>Философ создал учение о наличии в сознании различного рода препятствий к истинному знанию, которые он называет «</w:t>
      </w:r>
      <w:r>
        <w:rPr>
          <w:rFonts w:hint="default" w:ascii="Times New Roman" w:hAnsi="Times New Roman" w:eastAsia="Arial" w:cs="Times New Roman"/>
          <w:u w:val="single"/>
          <w:rtl w:val="0"/>
        </w:rPr>
        <w:t>идолами</w:t>
      </w:r>
      <w:r>
        <w:rPr>
          <w:rFonts w:hint="default" w:ascii="Times New Roman" w:hAnsi="Times New Roman" w:eastAsia="Arial" w:cs="Times New Roman"/>
          <w:rtl w:val="0"/>
        </w:rPr>
        <w:t xml:space="preserve">». Ф. Бэкон различает 4 вида «идолов»: </w:t>
      </w:r>
    </w:p>
    <w:p>
      <w:pPr>
        <w:numPr>
          <w:ilvl w:val="0"/>
          <w:numId w:val="5"/>
        </w:numPr>
        <w:spacing w:before="240" w:after="0" w:afterAutospacing="0" w:line="360" w:lineRule="auto"/>
        <w:ind w:left="720" w:hanging="360"/>
        <w:rPr>
          <w:rFonts w:hint="default" w:ascii="Times New Roman" w:hAnsi="Times New Roman" w:cs="Times New Roman"/>
          <w:u w:val="none"/>
        </w:rPr>
      </w:pPr>
      <w:r>
        <w:rPr>
          <w:rFonts w:hint="default" w:ascii="Times New Roman" w:hAnsi="Times New Roman" w:eastAsia="Arial" w:cs="Times New Roman"/>
          <w:u w:val="single"/>
          <w:rtl w:val="0"/>
        </w:rPr>
        <w:t>Идолы рода</w:t>
      </w:r>
      <w:r>
        <w:rPr>
          <w:rFonts w:hint="default" w:ascii="Times New Roman" w:hAnsi="Times New Roman" w:eastAsia="Arial" w:cs="Times New Roman"/>
          <w:rtl w:val="0"/>
        </w:rPr>
        <w:t xml:space="preserve"> – присущие человеческому роду вследствие ограниченности ума и чувств людей. </w:t>
      </w:r>
    </w:p>
    <w:p>
      <w:pPr>
        <w:numPr>
          <w:ilvl w:val="0"/>
          <w:numId w:val="5"/>
        </w:numPr>
        <w:spacing w:before="0" w:beforeAutospacing="0" w:after="0" w:afterAutospacing="0" w:line="360" w:lineRule="auto"/>
        <w:ind w:left="720" w:hanging="360"/>
        <w:rPr>
          <w:rFonts w:hint="default" w:ascii="Times New Roman" w:hAnsi="Times New Roman" w:cs="Times New Roman"/>
          <w:u w:val="none"/>
        </w:rPr>
      </w:pPr>
      <w:r>
        <w:rPr>
          <w:rFonts w:hint="default" w:ascii="Times New Roman" w:hAnsi="Times New Roman" w:eastAsia="Arial" w:cs="Times New Roman"/>
          <w:u w:val="single"/>
          <w:rtl w:val="0"/>
        </w:rPr>
        <w:t>Идолы пещеры</w:t>
      </w:r>
      <w:r>
        <w:rPr>
          <w:rFonts w:hint="default" w:ascii="Times New Roman" w:hAnsi="Times New Roman" w:cs="Times New Roman"/>
          <w:rtl w:val="0"/>
        </w:rPr>
        <w:t xml:space="preserve"> </w:t>
      </w:r>
      <w:r>
        <w:rPr>
          <w:rFonts w:hint="default" w:ascii="Times New Roman" w:hAnsi="Times New Roman" w:eastAsia="Arial" w:cs="Times New Roman"/>
          <w:rtl w:val="0"/>
        </w:rPr>
        <w:t xml:space="preserve">– связанные с тем, что у каждого человека есть свой субъективный мир. </w:t>
      </w:r>
    </w:p>
    <w:p>
      <w:pPr>
        <w:numPr>
          <w:ilvl w:val="0"/>
          <w:numId w:val="5"/>
        </w:numPr>
        <w:spacing w:before="0" w:beforeAutospacing="0" w:after="0" w:afterAutospacing="0" w:line="360" w:lineRule="auto"/>
        <w:ind w:left="720" w:hanging="360"/>
        <w:rPr>
          <w:rFonts w:hint="default" w:ascii="Times New Roman" w:hAnsi="Times New Roman" w:cs="Times New Roman"/>
          <w:u w:val="none"/>
        </w:rPr>
      </w:pPr>
      <w:r>
        <w:rPr>
          <w:rFonts w:hint="default" w:ascii="Times New Roman" w:hAnsi="Times New Roman" w:eastAsia="Arial" w:cs="Times New Roman"/>
          <w:u w:val="single"/>
          <w:rtl w:val="0"/>
        </w:rPr>
        <w:t>Идолы рынка или площади</w:t>
      </w:r>
      <w:r>
        <w:rPr>
          <w:rFonts w:hint="default" w:ascii="Times New Roman" w:hAnsi="Times New Roman" w:eastAsia="Arial" w:cs="Times New Roman"/>
          <w:rtl w:val="0"/>
        </w:rPr>
        <w:t xml:space="preserve"> – связанные с неправильным употреблением слов. </w:t>
      </w:r>
    </w:p>
    <w:p>
      <w:pPr>
        <w:numPr>
          <w:ilvl w:val="0"/>
          <w:numId w:val="5"/>
        </w:numPr>
        <w:spacing w:before="0" w:beforeAutospacing="0" w:after="240" w:line="360" w:lineRule="auto"/>
        <w:ind w:left="720" w:hanging="360"/>
        <w:rPr>
          <w:rFonts w:hint="default" w:ascii="Times New Roman" w:hAnsi="Times New Roman" w:cs="Times New Roman"/>
          <w:u w:val="none"/>
        </w:rPr>
      </w:pPr>
      <w:r>
        <w:rPr>
          <w:rFonts w:hint="default" w:ascii="Times New Roman" w:hAnsi="Times New Roman" w:eastAsia="Arial" w:cs="Times New Roman"/>
          <w:u w:val="single"/>
          <w:rtl w:val="0"/>
        </w:rPr>
        <w:t>Идолы театра</w:t>
      </w:r>
      <w:r>
        <w:rPr>
          <w:rFonts w:hint="default" w:ascii="Times New Roman" w:hAnsi="Times New Roman" w:eastAsia="Arial" w:cs="Times New Roman"/>
          <w:rtl w:val="0"/>
        </w:rPr>
        <w:t xml:space="preserve"> – представления, некритически взятые людьми из разных философских систем. </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Очищение сознания от «идолов» рассматривалось как предварительный этап познания. Новизна подхода Бэкона состояла в утверждении, что продвижение к истине должно начинаться не с предварительных общих умозаключений, а с единичных фактов, фиксируемых в опыте.</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Метод, избранный Ф.Бэконом, – </w:t>
      </w:r>
      <w:r>
        <w:rPr>
          <w:rFonts w:hint="default" w:ascii="Times New Roman" w:hAnsi="Times New Roman" w:eastAsia="Arial" w:cs="Times New Roman"/>
          <w:b w:val="0"/>
          <w:bCs/>
          <w:i/>
          <w:iCs/>
          <w:u w:val="single"/>
          <w:rtl w:val="0"/>
        </w:rPr>
        <w:t>индукция</w:t>
      </w:r>
      <w:r>
        <w:rPr>
          <w:rFonts w:hint="default" w:ascii="Times New Roman" w:hAnsi="Times New Roman" w:eastAsia="Arial" w:cs="Times New Roman"/>
          <w:rtl w:val="0"/>
        </w:rPr>
        <w:t xml:space="preserve"> (ход мысли от частного к общему). Индукцию Бэкон предлагал рассматривать как многоступенчатый процесс: </w:t>
      </w:r>
    </w:p>
    <w:p>
      <w:pPr>
        <w:numPr>
          <w:ilvl w:val="0"/>
          <w:numId w:val="6"/>
        </w:numPr>
        <w:spacing w:before="240" w:after="0" w:afterAutospacing="0"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частные случаи подвергаются обобщению низшей степени общности (эмпирические закономерности)</w:t>
      </w:r>
    </w:p>
    <w:p>
      <w:pPr>
        <w:numPr>
          <w:ilvl w:val="0"/>
          <w:numId w:val="6"/>
        </w:numPr>
        <w:spacing w:before="0" w:beforeAutospacing="0" w:after="0" w:afterAutospacing="0"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средней степени общности (теоретические закономерности)</w:t>
      </w:r>
    </w:p>
    <w:p>
      <w:pPr>
        <w:numPr>
          <w:ilvl w:val="0"/>
          <w:numId w:val="6"/>
        </w:numPr>
        <w:spacing w:before="0" w:beforeAutospacing="0" w:after="240" w:line="360" w:lineRule="auto"/>
        <w:ind w:left="720" w:hanging="360"/>
        <w:rPr>
          <w:rFonts w:hint="default" w:ascii="Times New Roman" w:hAnsi="Times New Roman" w:cs="Times New Roman"/>
        </w:rPr>
      </w:pPr>
      <w:r>
        <w:rPr>
          <w:rFonts w:hint="default" w:ascii="Times New Roman" w:hAnsi="Times New Roman" w:eastAsia="Arial" w:cs="Times New Roman"/>
          <w:rtl w:val="0"/>
        </w:rPr>
        <w:t>высшей степени общности (фундаментальные законы)</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Родоначальником новоевропейского </w:t>
      </w:r>
      <w:r>
        <w:rPr>
          <w:rFonts w:hint="default" w:ascii="Times New Roman" w:hAnsi="Times New Roman" w:eastAsia="Arial" w:cs="Times New Roman"/>
          <w:i/>
          <w:iCs/>
          <w:u w:val="single"/>
          <w:rtl w:val="0"/>
        </w:rPr>
        <w:t>рационализма</w:t>
      </w:r>
      <w:r>
        <w:rPr>
          <w:rFonts w:hint="default" w:ascii="Times New Roman" w:hAnsi="Times New Roman" w:eastAsia="Arial" w:cs="Times New Roman"/>
          <w:i/>
          <w:iCs/>
          <w:rtl w:val="0"/>
        </w:rPr>
        <w:t xml:space="preserve"> </w:t>
      </w:r>
      <w:r>
        <w:rPr>
          <w:rFonts w:hint="default" w:ascii="Times New Roman" w:hAnsi="Times New Roman" w:eastAsia="Arial" w:cs="Times New Roman"/>
          <w:rtl w:val="0"/>
        </w:rPr>
        <w:t xml:space="preserve">является французский философ </w:t>
      </w:r>
      <w:r>
        <w:rPr>
          <w:rFonts w:hint="default" w:ascii="Times New Roman" w:hAnsi="Times New Roman" w:eastAsia="Arial" w:cs="Times New Roman"/>
          <w:b w:val="0"/>
          <w:bCs/>
          <w:i/>
          <w:iCs/>
          <w:u w:val="single"/>
          <w:rtl w:val="0"/>
        </w:rPr>
        <w:t>Рене Декарт</w:t>
      </w:r>
      <w:r>
        <w:rPr>
          <w:rFonts w:hint="default" w:ascii="Times New Roman" w:hAnsi="Times New Roman" w:eastAsia="Arial" w:cs="Times New Roman"/>
          <w:rtl w:val="0"/>
        </w:rPr>
        <w:t xml:space="preserve"> (1596-1650). Декарт также придавал огромное значение разработке методологии научного познания. Признавая значение опыта, Р. Декарт полагал, что научные открытия происходят не опытным </w:t>
      </w:r>
      <w:r>
        <w:rPr>
          <w:rFonts w:hint="default" w:ascii="Times New Roman" w:hAnsi="Times New Roman" w:eastAsia="Arial" w:cs="Times New Roman"/>
          <w:rtl w:val="0"/>
          <w:lang w:val="en-US"/>
        </w:rPr>
        <w:t>путём</w:t>
      </w:r>
      <w:r>
        <w:rPr>
          <w:rFonts w:hint="default" w:ascii="Times New Roman" w:hAnsi="Times New Roman" w:eastAsia="Arial" w:cs="Times New Roman"/>
          <w:rtl w:val="0"/>
        </w:rPr>
        <w:t>, а в результате деятельности ума, который и направляет опыт.</w:t>
      </w:r>
    </w:p>
    <w:p>
      <w:pPr>
        <w:spacing w:before="240" w:after="240" w:line="360" w:lineRule="auto"/>
        <w:ind w:left="720"/>
        <w:rPr>
          <w:rFonts w:hint="default" w:ascii="Times New Roman" w:hAnsi="Times New Roman" w:cs="Times New Roman"/>
        </w:rPr>
      </w:pPr>
      <w:r>
        <w:rPr>
          <w:rFonts w:hint="default" w:ascii="Times New Roman" w:hAnsi="Times New Roman" w:eastAsia="Arial" w:cs="Times New Roman"/>
          <w:rtl w:val="0"/>
        </w:rPr>
        <w:t>Рациональный метод Декарта (</w:t>
      </w:r>
      <w:r>
        <w:rPr>
          <w:rFonts w:hint="default" w:ascii="Times New Roman" w:hAnsi="Times New Roman" w:eastAsia="Arial" w:cs="Times New Roman"/>
          <w:b w:val="0"/>
          <w:bCs/>
          <w:i/>
          <w:iCs/>
          <w:u w:val="single"/>
          <w:rtl w:val="0"/>
        </w:rPr>
        <w:t>метод дедукции</w:t>
      </w:r>
      <w:r>
        <w:rPr>
          <w:rFonts w:hint="default" w:ascii="Times New Roman" w:hAnsi="Times New Roman" w:eastAsia="Arial" w:cs="Times New Roman"/>
          <w:rtl w:val="0"/>
        </w:rPr>
        <w:t>) можно свести к двум положениям:</w:t>
      </w:r>
    </w:p>
    <w:p>
      <w:pPr>
        <w:numPr>
          <w:ilvl w:val="0"/>
          <w:numId w:val="7"/>
        </w:numPr>
        <w:spacing w:before="240" w:after="0" w:afterAutospacing="0"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 xml:space="preserve">В познании нужно исходить из интуитивных ясных истин. </w:t>
      </w:r>
    </w:p>
    <w:p>
      <w:pPr>
        <w:numPr>
          <w:ilvl w:val="0"/>
          <w:numId w:val="7"/>
        </w:numPr>
        <w:spacing w:before="0" w:beforeAutospacing="0" w:after="240"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 xml:space="preserve">А также из тех следствий, которые выводятся из этих интуитивных воззрений путем дедукции. </w:t>
      </w:r>
    </w:p>
    <w:p>
      <w:pPr>
        <w:spacing w:before="240" w:after="240" w:line="360" w:lineRule="auto"/>
        <w:ind w:left="0" w:firstLine="720"/>
        <w:rPr>
          <w:rFonts w:hint="default" w:ascii="Times New Roman" w:hAnsi="Times New Roman" w:cs="Times New Roman"/>
        </w:rPr>
      </w:pPr>
      <w:r>
        <w:rPr>
          <w:rFonts w:hint="default" w:ascii="Times New Roman" w:hAnsi="Times New Roman" w:eastAsia="Arial" w:cs="Times New Roman"/>
          <w:b w:val="0"/>
          <w:bCs/>
          <w:i/>
          <w:iCs/>
          <w:u w:val="single"/>
          <w:rtl w:val="0"/>
        </w:rPr>
        <w:t>Дедукция</w:t>
      </w:r>
      <w:r>
        <w:rPr>
          <w:rFonts w:hint="default" w:ascii="Times New Roman" w:hAnsi="Times New Roman" w:eastAsia="Arial" w:cs="Times New Roman"/>
          <w:b/>
          <w:rtl w:val="0"/>
        </w:rPr>
        <w:t xml:space="preserve"> </w:t>
      </w:r>
      <w:r>
        <w:rPr>
          <w:rFonts w:hint="default" w:ascii="Times New Roman" w:hAnsi="Times New Roman" w:eastAsia="Arial" w:cs="Times New Roman"/>
          <w:rtl w:val="0"/>
        </w:rPr>
        <w:t>(ход мысли от общего к частному) – это путь выведения из посылок вывода и нахождение неизвестного через ранее познанное и известное.</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Декарт считал, что «я», проделав акт отрицания всего, обнаруживает в себе безусловно истинную реальность, которую уже не может подвергнуть сомнению: это сам </w:t>
      </w:r>
      <w:r>
        <w:rPr>
          <w:rFonts w:hint="default" w:ascii="Times New Roman" w:hAnsi="Times New Roman" w:eastAsia="Arial" w:cs="Times New Roman"/>
          <w:i/>
          <w:iCs/>
          <w:u w:val="single"/>
          <w:rtl w:val="0"/>
        </w:rPr>
        <w:t>акт мышления</w:t>
      </w:r>
      <w:r>
        <w:rPr>
          <w:rFonts w:hint="default" w:ascii="Times New Roman" w:hAnsi="Times New Roman" w:eastAsia="Arial" w:cs="Times New Roman"/>
          <w:rtl w:val="0"/>
        </w:rPr>
        <w:t xml:space="preserve">. Прежде всего, мышление указывает на реальность мыслящего субъекта. Этот парадокс зафиксирован в знаменитом утверждении: </w:t>
      </w:r>
      <w:r>
        <w:rPr>
          <w:rFonts w:hint="default" w:ascii="Times New Roman" w:hAnsi="Times New Roman" w:eastAsia="Arial" w:cs="Times New Roman"/>
          <w:i/>
          <w:iCs/>
          <w:u w:val="single"/>
          <w:rtl w:val="0"/>
        </w:rPr>
        <w:t>"Cogito ergo sum" – «Мыслю, следовательно, существую»</w:t>
      </w:r>
      <w:r>
        <w:rPr>
          <w:rFonts w:hint="default" w:ascii="Times New Roman" w:hAnsi="Times New Roman" w:cs="Times New Roman"/>
          <w:rtl w:val="0"/>
        </w:rPr>
        <w:t xml:space="preserve">. </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Затем из неоспоримого существования мыслящего индивида выводится существование и остальной, отвергаемой ранее действительности. У Декарта гносеология </w:t>
      </w:r>
      <w:r>
        <w:rPr>
          <w:rFonts w:hint="default" w:ascii="Times New Roman" w:hAnsi="Times New Roman" w:eastAsia="Arial" w:cs="Times New Roman"/>
          <w:rtl w:val="0"/>
          <w:lang w:val="en-US"/>
        </w:rPr>
        <w:t>даёт</w:t>
      </w:r>
      <w:r>
        <w:rPr>
          <w:rFonts w:hint="default" w:ascii="Times New Roman" w:hAnsi="Times New Roman" w:eastAsia="Arial" w:cs="Times New Roman"/>
          <w:rtl w:val="0"/>
        </w:rPr>
        <w:t xml:space="preserve"> положительный ответ на вопрос о познаваемости мира человеком.</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Р. Декарт полагал, что все человеческое познание подобно дереву, метафизика – это его корни, ствол – физика, а ветви – все прочие науки, сводящиеся к </w:t>
      </w:r>
      <w:r>
        <w:rPr>
          <w:rFonts w:hint="default" w:ascii="Times New Roman" w:hAnsi="Times New Roman" w:eastAsia="Arial" w:cs="Times New Roman"/>
          <w:rtl w:val="0"/>
          <w:lang w:val="en-US"/>
        </w:rPr>
        <w:t>трём</w:t>
      </w:r>
      <w:r>
        <w:rPr>
          <w:rFonts w:hint="default" w:ascii="Times New Roman" w:hAnsi="Times New Roman" w:eastAsia="Arial" w:cs="Times New Roman"/>
          <w:rtl w:val="0"/>
        </w:rPr>
        <w:t xml:space="preserve"> главным: медицине, механике и этике. Последнюю он считал высочайшей и совершеннейшей наукой.</w:t>
      </w:r>
      <w:r>
        <w:rPr>
          <w:rFonts w:hint="default" w:ascii="Times New Roman" w:hAnsi="Times New Roman" w:cs="Times New Roman"/>
        </w:rPr>
        <w:br w:type="page"/>
      </w:r>
    </w:p>
    <w:p>
      <w:pPr>
        <w:pStyle w:val="2"/>
        <w:spacing w:line="360" w:lineRule="auto"/>
        <w:ind w:left="0" w:firstLine="720"/>
        <w:rPr>
          <w:rFonts w:hint="default" w:ascii="Times New Roman" w:hAnsi="Times New Roman" w:cs="Times New Roman"/>
        </w:rPr>
      </w:pPr>
      <w:bookmarkStart w:id="11" w:name="_qreo57mzth5t" w:colFirst="0" w:colLast="0"/>
      <w:bookmarkEnd w:id="11"/>
      <w:r>
        <w:rPr>
          <w:rFonts w:hint="default" w:ascii="Times New Roman" w:hAnsi="Times New Roman" w:cs="Times New Roman"/>
          <w:rtl w:val="0"/>
        </w:rPr>
        <w:t xml:space="preserve">11. Свободомыслие и рационализм эпохи Просвещения (XVIII в.). Философия Просвещения о природе, человеке и обществе.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XVIII в. во Франции сложилась уникальная философская школа, которая включала в себя философов-просветителей, среди которых наибольшую роль играл один из основателей философии Французского просвещения, вошедший в историю философии под псевдонимом </w:t>
      </w:r>
      <w:r>
        <w:rPr>
          <w:rFonts w:hint="default" w:ascii="Times New Roman" w:hAnsi="Times New Roman" w:eastAsia="Arial" w:cs="Times New Roman"/>
          <w:i/>
          <w:iCs/>
          <w:u w:val="single"/>
          <w:rtl w:val="0"/>
        </w:rPr>
        <w:t>Вольтер</w:t>
      </w:r>
      <w:r>
        <w:rPr>
          <w:rFonts w:hint="default" w:ascii="Times New Roman" w:hAnsi="Times New Roman" w:eastAsia="Arial" w:cs="Times New Roman"/>
          <w:rtl w:val="0"/>
        </w:rPr>
        <w:t xml:space="preserve">. Большую известность </w:t>
      </w:r>
      <w:r>
        <w:rPr>
          <w:rFonts w:hint="default" w:ascii="Times New Roman" w:hAnsi="Times New Roman" w:eastAsia="Arial" w:cs="Times New Roman"/>
          <w:rtl w:val="0"/>
          <w:lang w:val="en-US"/>
        </w:rPr>
        <w:t>приобрёл</w:t>
      </w:r>
      <w:r>
        <w:rPr>
          <w:rFonts w:hint="default" w:ascii="Times New Roman" w:hAnsi="Times New Roman" w:eastAsia="Arial" w:cs="Times New Roman"/>
          <w:rtl w:val="0"/>
        </w:rPr>
        <w:t xml:space="preserve"> и другой представитель Просвещения – </w:t>
      </w:r>
      <w:r>
        <w:rPr>
          <w:rFonts w:hint="default" w:ascii="Times New Roman" w:hAnsi="Times New Roman" w:eastAsia="Arial" w:cs="Times New Roman"/>
          <w:i/>
          <w:iCs/>
          <w:u w:val="single"/>
          <w:rtl w:val="0"/>
          <w:lang w:val="en-US"/>
        </w:rPr>
        <w:t>Р</w:t>
      </w:r>
      <w:r>
        <w:rPr>
          <w:rFonts w:hint="default" w:ascii="Times New Roman" w:hAnsi="Times New Roman" w:eastAsia="Arial" w:cs="Times New Roman"/>
          <w:i/>
          <w:iCs/>
          <w:u w:val="single"/>
          <w:rtl w:val="0"/>
          <w:lang w:val="ru-RU"/>
        </w:rPr>
        <w:t>уссо</w:t>
      </w:r>
      <w:r>
        <w:rPr>
          <w:rFonts w:hint="default" w:ascii="Times New Roman" w:hAnsi="Times New Roman" w:eastAsia="Arial" w:cs="Times New Roman"/>
          <w:rtl w:val="0"/>
        </w:rPr>
        <w:t>. Идеи Просвещения были органично продолжены и развиты французскими материалистами этого времени, известными также как энциклопедисты, так как они издали первую в истории культуры энциклопедию. Это Ламетри, Дидро, Гельвеций, Гольбах.</w:t>
      </w:r>
    </w:p>
    <w:p>
      <w:pPr>
        <w:spacing w:line="360" w:lineRule="auto"/>
        <w:rPr>
          <w:rFonts w:hint="default" w:ascii="Times New Roman" w:hAnsi="Times New Roman" w:cs="Times New Roman"/>
        </w:rPr>
      </w:pPr>
      <w:r>
        <w:rPr>
          <w:rFonts w:hint="default" w:ascii="Times New Roman" w:hAnsi="Times New Roman" w:eastAsia="Arial" w:cs="Times New Roman"/>
          <w:rtl w:val="0"/>
        </w:rPr>
        <w:t>Эти философы все в той или иной степени были идеологами и вдохновителями Великой Французской буржуазной революции</w:t>
      </w:r>
      <w:r>
        <w:rPr>
          <w:rFonts w:hint="default" w:ascii="Times New Roman" w:hAnsi="Times New Roman" w:eastAsia="Arial" w:cs="Times New Roman"/>
          <w:rtl w:val="0"/>
          <w:lang w:val="ru-RU"/>
        </w:rPr>
        <w:t>, пытались понять источники развития человека и общества.  Ч</w:t>
      </w:r>
      <w:r>
        <w:rPr>
          <w:rFonts w:hint="default" w:ascii="Times New Roman" w:hAnsi="Times New Roman" w:eastAsia="Arial" w:cs="Times New Roman"/>
          <w:rtl w:val="0"/>
        </w:rPr>
        <w:t>еловек – продукт общественной среды, а сама среда – продукт деятельности человека. Мнения правят миром, а мнения зависят от законодательства. Совершенствование законов с позиций разума</w:t>
      </w:r>
      <w:r>
        <w:rPr>
          <w:rFonts w:hint="default" w:ascii="Times New Roman" w:hAnsi="Times New Roman" w:eastAsia="Arial" w:cs="Times New Roman"/>
          <w:rtl w:val="0"/>
          <w:lang w:val="ru-RU"/>
        </w:rPr>
        <w:t>, главного двигателя развития</w:t>
      </w:r>
      <w:r>
        <w:rPr>
          <w:rFonts w:hint="default" w:ascii="Times New Roman" w:hAnsi="Times New Roman" w:eastAsia="Arial" w:cs="Times New Roman"/>
          <w:rtl w:val="0"/>
        </w:rPr>
        <w:t>, просвещения, следовательно, являлось, с их точки зрения, первостепенной задачей человечества.</w:t>
      </w:r>
    </w:p>
    <w:p>
      <w:pPr>
        <w:spacing w:line="360" w:lineRule="auto"/>
        <w:rPr>
          <w:rFonts w:hint="default" w:ascii="Times New Roman" w:hAnsi="Times New Roman" w:cs="Times New Roman"/>
          <w:i/>
          <w:iCs/>
          <w:u w:val="single"/>
        </w:rPr>
      </w:pPr>
      <w:r>
        <w:rPr>
          <w:rFonts w:hint="default" w:ascii="Times New Roman" w:hAnsi="Times New Roman" w:eastAsia="Arial" w:cs="Times New Roman"/>
          <w:i/>
          <w:iCs/>
          <w:u w:val="single"/>
          <w:rtl w:val="0"/>
        </w:rPr>
        <w:t>Вольтер</w:t>
      </w:r>
    </w:p>
    <w:p>
      <w:pPr>
        <w:spacing w:line="360" w:lineRule="auto"/>
        <w:rPr>
          <w:rFonts w:hint="default" w:ascii="Times New Roman" w:hAnsi="Times New Roman" w:cs="Times New Roman"/>
          <w:lang w:val="ru-RU"/>
        </w:rPr>
      </w:pPr>
      <w:r>
        <w:rPr>
          <w:rFonts w:hint="default" w:ascii="Times New Roman" w:hAnsi="Times New Roman" w:eastAsia="Arial" w:cs="Times New Roman"/>
          <w:rtl w:val="0"/>
        </w:rPr>
        <w:t xml:space="preserve">Основой справедливого общества Вольтер считал равенство, собственность и свободу.  </w:t>
      </w:r>
      <w:r>
        <w:rPr>
          <w:rFonts w:hint="default" w:ascii="Times New Roman" w:hAnsi="Times New Roman" w:eastAsia="Arial" w:cs="Times New Roman"/>
          <w:rtl w:val="0"/>
          <w:lang w:val="ru-RU"/>
        </w:rPr>
        <w:t xml:space="preserve">Однако, </w:t>
      </w:r>
      <w:r>
        <w:rPr>
          <w:rFonts w:hint="default" w:ascii="Times New Roman" w:hAnsi="Times New Roman" w:eastAsia="Arial" w:cs="Times New Roman"/>
          <w:rtl w:val="0"/>
        </w:rPr>
        <w:t>равенство в учении Вольтера не распространяется на собственность</w:t>
      </w:r>
      <w:r>
        <w:rPr>
          <w:rFonts w:hint="default" w:ascii="Times New Roman" w:hAnsi="Times New Roman" w:eastAsia="Arial" w:cs="Times New Roman"/>
          <w:rtl w:val="0"/>
          <w:lang w:val="ru-RU"/>
        </w:rPr>
        <w:t>.</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Критика религии и церкви. Вольтер показал, какое страшное зло </w:t>
      </w:r>
      <w:r>
        <w:rPr>
          <w:rFonts w:hint="default" w:ascii="Times New Roman" w:hAnsi="Times New Roman" w:eastAsia="Arial" w:cs="Times New Roman"/>
          <w:rtl w:val="0"/>
          <w:lang w:val="ru-RU"/>
        </w:rPr>
        <w:t>принёс</w:t>
      </w:r>
      <w:r>
        <w:rPr>
          <w:rFonts w:hint="default" w:ascii="Times New Roman" w:hAnsi="Times New Roman" w:eastAsia="Arial" w:cs="Times New Roman"/>
          <w:rtl w:val="0"/>
        </w:rPr>
        <w:t xml:space="preserve"> людям религиозный фанатизм</w:t>
      </w:r>
      <w:r>
        <w:rPr>
          <w:rFonts w:hint="default" w:ascii="Times New Roman" w:hAnsi="Times New Roman" w:eastAsia="Arial" w:cs="Times New Roman"/>
          <w:rtl w:val="0"/>
          <w:lang w:val="ru-RU"/>
        </w:rPr>
        <w:t>. Однак</w:t>
      </w:r>
      <w:r>
        <w:rPr>
          <w:rFonts w:hint="default" w:ascii="Times New Roman" w:hAnsi="Times New Roman" w:eastAsia="Arial" w:cs="Times New Roman"/>
          <w:rtl w:val="0"/>
        </w:rPr>
        <w:t>о</w:t>
      </w:r>
      <w:r>
        <w:rPr>
          <w:rFonts w:hint="default" w:ascii="Times New Roman" w:hAnsi="Times New Roman" w:eastAsia="Arial" w:cs="Times New Roman"/>
          <w:rtl w:val="0"/>
          <w:lang w:val="ru-RU"/>
        </w:rPr>
        <w:t>,</w:t>
      </w:r>
      <w:r>
        <w:rPr>
          <w:rFonts w:hint="default" w:ascii="Times New Roman" w:hAnsi="Times New Roman" w:eastAsia="Arial" w:cs="Times New Roman"/>
          <w:rtl w:val="0"/>
        </w:rPr>
        <w:t xml:space="preserve"> обличение Вольтером религиозного фанатизма неотделимо от утверждения принципа свободы вероисповедания. </w:t>
      </w:r>
    </w:p>
    <w:p>
      <w:pPr>
        <w:spacing w:line="360" w:lineRule="auto"/>
        <w:rPr>
          <w:rFonts w:hint="default" w:ascii="Times New Roman" w:hAnsi="Times New Roman" w:cs="Times New Roman"/>
          <w:u w:val="single"/>
        </w:rPr>
      </w:pPr>
      <w:r>
        <w:rPr>
          <w:rFonts w:hint="default" w:ascii="Times New Roman" w:hAnsi="Times New Roman" w:eastAsia="Arial" w:cs="Times New Roman"/>
          <w:u w:val="single"/>
          <w:rtl w:val="0"/>
        </w:rPr>
        <w:t>Руссо</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отличие от других философов-просветителей, Руссо считает, что развитие культуры </w:t>
      </w:r>
      <w:r>
        <w:rPr>
          <w:rFonts w:hint="default" w:ascii="Times New Roman" w:hAnsi="Times New Roman" w:eastAsia="Arial" w:cs="Times New Roman"/>
          <w:rtl w:val="0"/>
          <w:lang w:val="ru-RU"/>
        </w:rPr>
        <w:t>ведёт</w:t>
      </w:r>
      <w:r>
        <w:rPr>
          <w:rFonts w:hint="default" w:ascii="Times New Roman" w:hAnsi="Times New Roman" w:eastAsia="Arial" w:cs="Times New Roman"/>
          <w:rtl w:val="0"/>
        </w:rPr>
        <w:t xml:space="preserve"> к деградации человека и общества, науки и искусства являются причиной упадка нравственности, а культ разума заменяет сердечность.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 xml:space="preserve">Единственный среди просветителей, Руссо отстаивает интересы и достоинство самых бедных </w:t>
      </w:r>
      <w:r>
        <w:rPr>
          <w:rFonts w:hint="default" w:ascii="Times New Roman" w:hAnsi="Times New Roman" w:eastAsia="Arial" w:cs="Times New Roman"/>
          <w:rtl w:val="0"/>
          <w:lang w:val="ru-RU"/>
        </w:rPr>
        <w:t>слоёв</w:t>
      </w:r>
      <w:r>
        <w:rPr>
          <w:rFonts w:hint="default" w:ascii="Times New Roman" w:hAnsi="Times New Roman" w:eastAsia="Arial" w:cs="Times New Roman"/>
          <w:rtl w:val="0"/>
        </w:rPr>
        <w:t xml:space="preserve"> населения. Борясь за свободу и равенство, он выдвигает гипотезу о причине происхождения неравенства, а также предлагает свою программу преобразования общества, основанную на народовластии. </w:t>
      </w:r>
    </w:p>
    <w:p>
      <w:pPr>
        <w:rPr>
          <w:rFonts w:hint="default" w:ascii="Times New Roman" w:hAnsi="Times New Roman" w:cs="Times New Roman"/>
        </w:rPr>
      </w:pPr>
      <w:r>
        <w:rPr>
          <w:rFonts w:hint="default" w:ascii="Times New Roman" w:hAnsi="Times New Roman" w:eastAsia="Arial" w:cs="Times New Roman"/>
          <w:rtl w:val="0"/>
        </w:rPr>
        <w:br w:type="page"/>
      </w:r>
    </w:p>
    <w:p>
      <w:pPr>
        <w:pStyle w:val="2"/>
        <w:spacing w:line="360" w:lineRule="auto"/>
        <w:rPr>
          <w:rFonts w:hint="default" w:ascii="Times New Roman" w:hAnsi="Times New Roman" w:cs="Times New Roman"/>
        </w:rPr>
      </w:pPr>
      <w:bookmarkStart w:id="12" w:name="_rpd35thhs9t6" w:colFirst="0" w:colLast="0"/>
      <w:bookmarkEnd w:id="12"/>
      <w:r>
        <w:rPr>
          <w:rFonts w:hint="default" w:ascii="Times New Roman" w:hAnsi="Times New Roman" w:cs="Times New Roman"/>
          <w:rtl w:val="0"/>
        </w:rPr>
        <w:t xml:space="preserve"> 12. </w:t>
      </w:r>
      <w:r>
        <w:rPr>
          <w:rFonts w:hint="default" w:ascii="Times New Roman" w:hAnsi="Times New Roman" w:eastAsia="Arial" w:cs="Times New Roman"/>
          <w:rtl w:val="0"/>
        </w:rPr>
        <w:t xml:space="preserve"> И. Кант: философия как критическая деятельность разума. Теория познания И. Канта. </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И. Кант и Г.В.Ф. Гегель</w:t>
      </w:r>
      <w:r>
        <w:rPr>
          <w:rFonts w:hint="default" w:ascii="Times New Roman" w:hAnsi="Times New Roman" w:eastAsia="Arial" w:cs="Times New Roman"/>
          <w:rtl w:val="0"/>
        </w:rPr>
        <w:t xml:space="preserve"> – ключевые фигуры немецкой классической философии (XVIII-XIX вв.).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Круг научных интересов </w:t>
      </w:r>
      <w:r>
        <w:rPr>
          <w:rFonts w:hint="default" w:ascii="Times New Roman" w:hAnsi="Times New Roman" w:eastAsia="Arial" w:cs="Times New Roman"/>
          <w:rtl w:val="0"/>
          <w:lang w:val="ru-RU"/>
        </w:rPr>
        <w:t>Иммануила</w:t>
      </w:r>
      <w:r>
        <w:rPr>
          <w:rFonts w:hint="default" w:ascii="Times New Roman" w:hAnsi="Times New Roman" w:eastAsia="Arial" w:cs="Times New Roman"/>
          <w:rtl w:val="0"/>
        </w:rPr>
        <w:t xml:space="preserve"> Канта не ограничивался сугубо философскими проблемами. Он проявил себя и как незаурядный </w:t>
      </w:r>
      <w:r>
        <w:rPr>
          <w:rFonts w:hint="default" w:ascii="Times New Roman" w:hAnsi="Times New Roman" w:eastAsia="Arial" w:cs="Times New Roman"/>
          <w:rtl w:val="0"/>
          <w:lang w:val="ru-RU"/>
        </w:rPr>
        <w:t>учёный-естествоиспытатель</w:t>
      </w:r>
      <w:r>
        <w:rPr>
          <w:rFonts w:hint="default" w:ascii="Times New Roman" w:hAnsi="Times New Roman" w:eastAsia="Arial" w:cs="Times New Roman"/>
          <w:rtl w:val="0"/>
        </w:rPr>
        <w:t>.</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научной деятельности Канта обычно выделяют </w:t>
      </w:r>
      <w:r>
        <w:rPr>
          <w:rFonts w:hint="default" w:ascii="Times New Roman" w:hAnsi="Times New Roman" w:eastAsia="Arial" w:cs="Times New Roman"/>
          <w:u w:val="single"/>
          <w:rtl w:val="0"/>
        </w:rPr>
        <w:t>докритический</w:t>
      </w:r>
      <w:r>
        <w:rPr>
          <w:rFonts w:hint="default" w:ascii="Times New Roman" w:hAnsi="Times New Roman" w:eastAsia="Arial" w:cs="Times New Roman"/>
          <w:rtl w:val="0"/>
        </w:rPr>
        <w:t xml:space="preserve"> и </w:t>
      </w:r>
      <w:r>
        <w:rPr>
          <w:rFonts w:hint="default" w:ascii="Times New Roman" w:hAnsi="Times New Roman" w:eastAsia="Arial" w:cs="Times New Roman"/>
          <w:u w:val="single"/>
          <w:rtl w:val="0"/>
        </w:rPr>
        <w:t>критический</w:t>
      </w:r>
      <w:r>
        <w:rPr>
          <w:rFonts w:hint="default" w:ascii="Times New Roman" w:hAnsi="Times New Roman" w:eastAsia="Arial" w:cs="Times New Roman"/>
          <w:rtl w:val="0"/>
        </w:rPr>
        <w:t xml:space="preserve"> периоды. Докритический период деятельности Канта приходится на 50-е и 60-е годы XVIII столетия. В это время он в основном занимается исследованием ряда естественнонаучных проблем, связанных с астрономией и биологией. В критический период, начавшийся в 70-е годы, Кант прежде всего сосредоточил внимание на гносеологической проблематике – на исследовании возможностей и способностей познания человеком окружающего мира, а также </w:t>
      </w:r>
      <w:r>
        <w:rPr>
          <w:rFonts w:hint="default" w:ascii="Times New Roman" w:hAnsi="Times New Roman" w:eastAsia="Arial" w:cs="Times New Roman"/>
          <w:rtl w:val="0"/>
          <w:lang w:val="ru-RU"/>
        </w:rPr>
        <w:t>провёл</w:t>
      </w:r>
      <w:r>
        <w:rPr>
          <w:rFonts w:hint="default" w:ascii="Times New Roman" w:hAnsi="Times New Roman" w:eastAsia="Arial" w:cs="Times New Roman"/>
          <w:rtl w:val="0"/>
        </w:rPr>
        <w:t xml:space="preserve"> </w:t>
      </w:r>
      <w:r>
        <w:rPr>
          <w:rFonts w:hint="default" w:ascii="Times New Roman" w:hAnsi="Times New Roman" w:eastAsia="Arial" w:cs="Times New Roman"/>
          <w:rtl w:val="0"/>
          <w:lang w:val="ru-RU"/>
        </w:rPr>
        <w:t>серьёзные</w:t>
      </w:r>
      <w:r>
        <w:rPr>
          <w:rFonts w:hint="default" w:ascii="Times New Roman" w:hAnsi="Times New Roman" w:eastAsia="Arial" w:cs="Times New Roman"/>
          <w:rtl w:val="0"/>
        </w:rPr>
        <w:t xml:space="preserve"> исследования в области этики и эстетики.</w:t>
      </w:r>
    </w:p>
    <w:p>
      <w:pPr>
        <w:spacing w:line="360" w:lineRule="auto"/>
        <w:jc w:val="left"/>
        <w:rPr>
          <w:rFonts w:hint="default" w:ascii="Times New Roman" w:hAnsi="Times New Roman" w:cs="Times New Roman"/>
          <w:i/>
          <w:iCs/>
          <w:u w:val="single"/>
        </w:rPr>
      </w:pPr>
      <w:r>
        <w:rPr>
          <w:rFonts w:hint="default" w:ascii="Times New Roman" w:hAnsi="Times New Roman" w:eastAsia="Arial" w:cs="Times New Roman"/>
          <w:i/>
          <w:iCs/>
          <w:u w:val="single"/>
          <w:rtl w:val="0"/>
        </w:rPr>
        <w:t>Теория познания.</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Априоризм</w:t>
      </w:r>
      <w:r>
        <w:rPr>
          <w:rFonts w:hint="default" w:ascii="Times New Roman" w:hAnsi="Times New Roman" w:eastAsia="Arial" w:cs="Times New Roman"/>
          <w:rtl w:val="0"/>
        </w:rPr>
        <w:t>. Решая проблему обоснования научного, в том числе философского знания, Кант  выделяет знания независимые от всякого опыта, предшествующие любому конкретному опыту</w:t>
      </w:r>
      <w:r>
        <w:rPr>
          <w:rFonts w:hint="default" w:ascii="Times New Roman" w:hAnsi="Times New Roman" w:eastAsia="Arial" w:cs="Times New Roman"/>
          <w:rtl w:val="0"/>
          <w:lang w:val="ru-RU"/>
        </w:rPr>
        <w:t xml:space="preserve"> - </w:t>
      </w:r>
      <w:r>
        <w:rPr>
          <w:rFonts w:hint="default" w:ascii="Times New Roman" w:hAnsi="Times New Roman" w:eastAsia="Arial" w:cs="Times New Roman"/>
          <w:i/>
          <w:iCs/>
          <w:u w:val="single"/>
          <w:rtl w:val="0"/>
        </w:rPr>
        <w:t>априорные</w:t>
      </w:r>
      <w:r>
        <w:rPr>
          <w:rFonts w:hint="default" w:ascii="Times New Roman" w:hAnsi="Times New Roman" w:eastAsia="Arial" w:cs="Times New Roman"/>
          <w:i w:val="0"/>
          <w:iCs w:val="0"/>
          <w:u w:val="none"/>
          <w:rtl w:val="0"/>
          <w:lang w:val="en-US"/>
        </w:rPr>
        <w:t>,</w:t>
      </w:r>
      <w:r>
        <w:rPr>
          <w:rFonts w:hint="default" w:ascii="Times New Roman" w:hAnsi="Times New Roman" w:eastAsia="Arial" w:cs="Times New Roman"/>
          <w:i/>
          <w:iCs/>
          <w:u w:val="none"/>
          <w:rtl w:val="0"/>
          <w:lang w:val="ru-RU"/>
        </w:rPr>
        <w:t xml:space="preserve"> </w:t>
      </w:r>
      <w:r>
        <w:rPr>
          <w:rFonts w:hint="default" w:ascii="Times New Roman" w:hAnsi="Times New Roman" w:eastAsia="Arial" w:cs="Times New Roman"/>
          <w:rtl w:val="0"/>
        </w:rPr>
        <w:t xml:space="preserve"> и эмпирические, </w:t>
      </w:r>
      <w:r>
        <w:rPr>
          <w:rFonts w:hint="default" w:ascii="Times New Roman" w:hAnsi="Times New Roman" w:eastAsia="Arial" w:cs="Times New Roman"/>
          <w:i/>
          <w:iCs/>
          <w:u w:val="single"/>
          <w:rtl w:val="0"/>
        </w:rPr>
        <w:t>апостериорные</w:t>
      </w:r>
      <w:r>
        <w:rPr>
          <w:rFonts w:hint="default" w:ascii="Times New Roman" w:hAnsi="Times New Roman" w:eastAsia="Arial" w:cs="Times New Roman"/>
          <w:i/>
          <w:iCs/>
          <w:rtl w:val="0"/>
        </w:rPr>
        <w:t xml:space="preserve"> </w:t>
      </w:r>
      <w:r>
        <w:rPr>
          <w:rFonts w:hint="default" w:ascii="Times New Roman" w:hAnsi="Times New Roman" w:eastAsia="Arial" w:cs="Times New Roman"/>
          <w:rtl w:val="0"/>
        </w:rPr>
        <w:t xml:space="preserve">знания, источником которых целиком и полностью является опыт. </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Аналитические и синтетические суждения. Синтетическое априори.</w:t>
      </w:r>
      <w:r>
        <w:rPr>
          <w:rFonts w:hint="default" w:ascii="Times New Roman" w:hAnsi="Times New Roman" w:eastAsia="Arial" w:cs="Times New Roman"/>
          <w:rtl w:val="0"/>
        </w:rPr>
        <w:t xml:space="preserve"> Кант хорошо знал традиционную логику, в которой структурной единицей мысли всегда считалось </w:t>
      </w:r>
      <w:r>
        <w:rPr>
          <w:rFonts w:hint="default" w:ascii="Times New Roman" w:hAnsi="Times New Roman" w:eastAsia="Arial" w:cs="Times New Roman"/>
          <w:i/>
          <w:iCs/>
          <w:u w:val="single"/>
          <w:rtl w:val="0"/>
        </w:rPr>
        <w:t>суждение</w:t>
      </w:r>
      <w:r>
        <w:rPr>
          <w:rFonts w:hint="default" w:ascii="Times New Roman" w:hAnsi="Times New Roman" w:eastAsia="Arial" w:cs="Times New Roman"/>
          <w:rtl w:val="0"/>
        </w:rPr>
        <w:t xml:space="preserve">. Каждое суждение имеет свой </w:t>
      </w:r>
      <w:r>
        <w:rPr>
          <w:rFonts w:hint="default" w:ascii="Times New Roman" w:hAnsi="Times New Roman" w:eastAsia="Arial" w:cs="Times New Roman"/>
          <w:i/>
          <w:iCs/>
          <w:u w:val="single"/>
          <w:rtl w:val="0"/>
        </w:rPr>
        <w:t xml:space="preserve">субъект </w:t>
      </w:r>
      <w:r>
        <w:rPr>
          <w:rFonts w:hint="default" w:ascii="Times New Roman" w:hAnsi="Times New Roman" w:eastAsia="Arial" w:cs="Times New Roman"/>
          <w:rtl w:val="0"/>
        </w:rPr>
        <w:t xml:space="preserve">(предмет мысли) и </w:t>
      </w:r>
      <w:r>
        <w:rPr>
          <w:rFonts w:hint="default" w:ascii="Times New Roman" w:hAnsi="Times New Roman" w:eastAsia="Arial" w:cs="Times New Roman"/>
          <w:i/>
          <w:iCs/>
          <w:u w:val="single"/>
          <w:rtl w:val="0"/>
        </w:rPr>
        <w:t>предикат</w:t>
      </w:r>
      <w:r>
        <w:rPr>
          <w:rFonts w:hint="default" w:ascii="Times New Roman" w:hAnsi="Times New Roman" w:eastAsia="Arial" w:cs="Times New Roman"/>
          <w:i/>
          <w:iCs/>
          <w:rtl w:val="0"/>
        </w:rPr>
        <w:t xml:space="preserve"> </w:t>
      </w:r>
      <w:r>
        <w:rPr>
          <w:rFonts w:hint="default" w:ascii="Times New Roman" w:hAnsi="Times New Roman" w:eastAsia="Arial" w:cs="Times New Roman"/>
          <w:rtl w:val="0"/>
        </w:rPr>
        <w:t xml:space="preserve">(то, что говорится в данном суждении об его субъекте). При этом отношение субъекта к предикату может быть двояким. В одних случаях содержание предиката подразумевается в содержании субъекта. Такие суждения Кант называет </w:t>
      </w:r>
      <w:r>
        <w:rPr>
          <w:rFonts w:hint="default" w:ascii="Times New Roman" w:hAnsi="Times New Roman" w:eastAsia="Arial" w:cs="Times New Roman"/>
          <w:i/>
          <w:iCs/>
          <w:u w:val="single"/>
          <w:rtl w:val="0"/>
        </w:rPr>
        <w:t>аналитическими</w:t>
      </w:r>
      <w:r>
        <w:rPr>
          <w:rFonts w:hint="default" w:ascii="Times New Roman" w:hAnsi="Times New Roman" w:eastAsia="Arial" w:cs="Times New Roman"/>
          <w:rtl w:val="0"/>
        </w:rPr>
        <w:t xml:space="preserve">. В других случаях содержание предиката обогащает знание субъекта, а предикат выполняет в суждении расширяющую функцию. Такие суждения Кант называет </w:t>
      </w:r>
      <w:r>
        <w:rPr>
          <w:rFonts w:hint="default" w:ascii="Times New Roman" w:hAnsi="Times New Roman" w:eastAsia="Arial" w:cs="Times New Roman"/>
          <w:i/>
          <w:iCs/>
          <w:u w:val="single"/>
          <w:rtl w:val="0"/>
        </w:rPr>
        <w:t>синтетическими</w:t>
      </w:r>
      <w:r>
        <w:rPr>
          <w:rFonts w:hint="default" w:ascii="Times New Roman" w:hAnsi="Times New Roman" w:eastAsia="Arial" w:cs="Times New Roman"/>
          <w:rtl w:val="0"/>
        </w:rPr>
        <w:t xml:space="preserve">. </w:t>
      </w:r>
    </w:p>
    <w:p>
      <w:pPr>
        <w:spacing w:line="360" w:lineRule="auto"/>
        <w:rPr>
          <w:rFonts w:hint="default" w:ascii="Times New Roman" w:hAnsi="Times New Roman" w:cs="Times New Roman"/>
          <w:i/>
          <w:iCs/>
          <w:u w:val="single"/>
        </w:rPr>
      </w:pPr>
      <w:r>
        <w:rPr>
          <w:rFonts w:hint="default" w:ascii="Times New Roman" w:hAnsi="Times New Roman" w:eastAsia="Arial" w:cs="Times New Roman"/>
          <w:i/>
          <w:iCs/>
          <w:u w:val="single"/>
          <w:rtl w:val="0"/>
        </w:rPr>
        <w:t>Все эмпирические суждения являются синтетическими, обратное, неверно.</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Учение о «вещи-в-себе»</w:t>
      </w:r>
      <w:r>
        <w:rPr>
          <w:rFonts w:hint="default" w:ascii="Times New Roman" w:hAnsi="Times New Roman" w:eastAsia="Arial" w:cs="Times New Roman"/>
          <w:i/>
          <w:iCs/>
          <w:rtl w:val="0"/>
        </w:rPr>
        <w:t>.</w:t>
      </w:r>
      <w:r>
        <w:rPr>
          <w:rFonts w:hint="default" w:ascii="Times New Roman" w:hAnsi="Times New Roman" w:eastAsia="Arial" w:cs="Times New Roman"/>
          <w:rtl w:val="0"/>
        </w:rPr>
        <w:t xml:space="preserve"> Кант полагал, что в познании человеку доступен лишь мир «</w:t>
      </w:r>
      <w:r>
        <w:rPr>
          <w:rFonts w:hint="default" w:ascii="Times New Roman" w:hAnsi="Times New Roman" w:eastAsia="Arial" w:cs="Times New Roman"/>
          <w:i/>
          <w:iCs/>
          <w:rtl w:val="0"/>
        </w:rPr>
        <w:t>феноменов</w:t>
      </w:r>
      <w:r>
        <w:rPr>
          <w:rFonts w:hint="default" w:ascii="Times New Roman" w:hAnsi="Times New Roman" w:eastAsia="Arial" w:cs="Times New Roman"/>
          <w:rtl w:val="0"/>
        </w:rPr>
        <w:t xml:space="preserve">» (явлений). В частности, из феноменов и только из них состоит природа. Однако за феноменами скрываются непостижимые, недоступные познанию, внешние по отношению к нему  «вещи-в-себе», в качестве примеров которых у него среди прочих выступают «мир в целом», «душа», «бог» (как безусловная причина всех причинно обусловленных явлений). Утверждая непознаваемость «вещей в себе», </w:t>
      </w:r>
      <w:r>
        <w:rPr>
          <w:rFonts w:hint="default" w:ascii="Times New Roman" w:hAnsi="Times New Roman" w:eastAsia="Arial" w:cs="Times New Roman"/>
          <w:i/>
          <w:iCs/>
          <w:u w:val="single"/>
          <w:rtl w:val="0"/>
        </w:rPr>
        <w:t>Кант в той или иной мере ограничивал знание</w:t>
      </w:r>
      <w:r>
        <w:rPr>
          <w:rFonts w:hint="default" w:ascii="Times New Roman" w:hAnsi="Times New Roman" w:eastAsia="Arial" w:cs="Times New Roman"/>
          <w:rtl w:val="0"/>
        </w:rPr>
        <w:t>.</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Учение об антиномиях</w:t>
      </w:r>
      <w:r>
        <w:rPr>
          <w:rFonts w:hint="default" w:ascii="Times New Roman" w:hAnsi="Times New Roman" w:eastAsia="Arial" w:cs="Times New Roman"/>
          <w:rtl w:val="0"/>
        </w:rPr>
        <w:t xml:space="preserve">. Антиномии – это противоречащие друг другу суждения («тезис» и «антитезис»), в каждой паре противоречащих суждений одно является отрицанием другого, и в то же время разум не в состоянии сделать выбор в пользу одного из них. Кантовские антиномии имеют гносеологическую, а не логическую природу – они, по мнению Канта, возникают вследствие необоснованных претензий разума на познание «вещей в себе», в частности, мира как такового.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i/>
          <w:iCs/>
          <w:u w:val="single"/>
          <w:rtl w:val="0"/>
        </w:rPr>
        <w:t>Рассудок и разум</w:t>
      </w:r>
      <w:r>
        <w:rPr>
          <w:rFonts w:hint="default" w:ascii="Times New Roman" w:hAnsi="Times New Roman" w:eastAsia="Arial" w:cs="Times New Roman"/>
          <w:rtl w:val="0"/>
        </w:rPr>
        <w:t xml:space="preserve">. «Человек находит в себе способность, которой он отличается, и это есть разум. Разум есть чистая самодеятельность выше даже рассудка… который своей деятельностью может составить только такие понятия, которые служат лишь для того, чтобы подвести под правила чувственные представления и тем самым объединить их в сознании… Разум же показывает под именем идей такую чистую спонтанность, что благодаря ей выходит далеко за пределы всего, что только может дать ему чувственность, и выполняет </w:t>
      </w:r>
      <w:r>
        <w:rPr>
          <w:rFonts w:hint="default" w:ascii="Times New Roman" w:hAnsi="Times New Roman" w:eastAsia="Arial" w:cs="Times New Roman"/>
          <w:rtl w:val="0"/>
          <w:lang w:val="en-US"/>
        </w:rPr>
        <w:t>своё</w:t>
      </w:r>
      <w:r>
        <w:rPr>
          <w:rFonts w:hint="default" w:ascii="Times New Roman" w:hAnsi="Times New Roman" w:eastAsia="Arial" w:cs="Times New Roman"/>
          <w:rtl w:val="0"/>
        </w:rPr>
        <w:t xml:space="preserve"> важнейшее дело тем, что отличает чувственно воспринимаемый мир от умопостигаемого, тем самым показывая самому рассудку его границы».</w:t>
      </w:r>
    </w:p>
    <w:p>
      <w:pPr>
        <w:rPr>
          <w:rFonts w:hint="default" w:ascii="Times New Roman" w:hAnsi="Times New Roman" w:eastAsia="Arial" w:cs="Times New Roman"/>
          <w:rtl w:val="0"/>
        </w:rPr>
      </w:pPr>
      <w:r>
        <w:rPr>
          <w:rFonts w:hint="default" w:ascii="Times New Roman" w:hAnsi="Times New Roman" w:eastAsia="Arial" w:cs="Times New Roman"/>
          <w:rtl w:val="0"/>
        </w:rPr>
        <w:br w:type="page"/>
      </w:r>
    </w:p>
    <w:p>
      <w:pPr>
        <w:pStyle w:val="2"/>
        <w:spacing w:line="360" w:lineRule="auto"/>
        <w:rPr>
          <w:rFonts w:hint="default" w:ascii="Times New Roman" w:hAnsi="Times New Roman" w:cs="Times New Roman"/>
        </w:rPr>
      </w:pPr>
      <w:bookmarkStart w:id="13" w:name="_ka99e0371v7w" w:colFirst="0" w:colLast="0"/>
      <w:bookmarkEnd w:id="13"/>
      <w:r>
        <w:rPr>
          <w:rFonts w:hint="default" w:ascii="Times New Roman" w:hAnsi="Times New Roman" w:cs="Times New Roman"/>
          <w:rtl w:val="0"/>
        </w:rPr>
        <w:t>13.</w:t>
      </w:r>
      <w:r>
        <w:rPr>
          <w:rFonts w:hint="default" w:ascii="Times New Roman" w:hAnsi="Times New Roman" w:eastAsia="Arial" w:cs="Times New Roman"/>
          <w:rtl w:val="0"/>
        </w:rPr>
        <w:t xml:space="preserve"> Этическое учение И. Канта. Категорический императив.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Учение Канта о нравственности изложено в работе «Критика практического разума» (1788), а также в его труде, вышедшем в 1797 году, «Метафизика нравов», где кантовская этическая концепция </w:t>
      </w:r>
      <w:r>
        <w:rPr>
          <w:rFonts w:hint="default" w:ascii="Times New Roman" w:hAnsi="Times New Roman" w:eastAsia="Arial" w:cs="Times New Roman"/>
          <w:rtl w:val="0"/>
          <w:lang w:val="en-US"/>
        </w:rPr>
        <w:t>предстаёт</w:t>
      </w:r>
      <w:r>
        <w:rPr>
          <w:rFonts w:hint="default" w:ascii="Times New Roman" w:hAnsi="Times New Roman" w:eastAsia="Arial" w:cs="Times New Roman"/>
          <w:rtl w:val="0"/>
        </w:rPr>
        <w:t xml:space="preserve"> в более строгом и </w:t>
      </w:r>
      <w:r>
        <w:rPr>
          <w:rFonts w:hint="default" w:ascii="Times New Roman" w:hAnsi="Times New Roman" w:eastAsia="Arial" w:cs="Times New Roman"/>
          <w:rtl w:val="0"/>
          <w:lang w:val="en-US"/>
        </w:rPr>
        <w:t>завершённом</w:t>
      </w:r>
      <w:r>
        <w:rPr>
          <w:rFonts w:hint="default" w:ascii="Times New Roman" w:hAnsi="Times New Roman" w:eastAsia="Arial" w:cs="Times New Roman"/>
          <w:rtl w:val="0"/>
        </w:rPr>
        <w:t xml:space="preserve"> виде.</w:t>
      </w:r>
    </w:p>
    <w:p>
      <w:pPr>
        <w:spacing w:line="360" w:lineRule="auto"/>
        <w:rPr>
          <w:rFonts w:hint="default" w:ascii="Times New Roman" w:hAnsi="Times New Roman" w:cs="Times New Roman"/>
          <w:lang w:val="en-US"/>
        </w:rPr>
      </w:pPr>
      <w:r>
        <w:rPr>
          <w:rFonts w:hint="default" w:ascii="Times New Roman" w:hAnsi="Times New Roman" w:eastAsia="Arial" w:cs="Times New Roman"/>
          <w:rtl w:val="0"/>
        </w:rPr>
        <w:t xml:space="preserve">Смысл кантовской философии состоит в том, что Кант ищет </w:t>
      </w:r>
      <w:r>
        <w:rPr>
          <w:rFonts w:hint="default" w:ascii="Times New Roman" w:hAnsi="Times New Roman" w:eastAsia="Arial" w:cs="Times New Roman"/>
          <w:rtl w:val="0"/>
          <w:lang w:val="en-US"/>
        </w:rPr>
        <w:t>чёткие</w:t>
      </w:r>
      <w:r>
        <w:rPr>
          <w:rFonts w:hint="default" w:ascii="Times New Roman" w:hAnsi="Times New Roman" w:eastAsia="Arial" w:cs="Times New Roman"/>
          <w:rtl w:val="0"/>
        </w:rPr>
        <w:t xml:space="preserve"> аргументы для обоснования научного знания, философии, построения разумной жизни человека. Самой сложной эта задача представляется при разработке этического учения, так как сфера нравственности, человеческого поведения содержит множество проявлений субъективизма</w:t>
      </w:r>
      <w:r>
        <w:rPr>
          <w:rFonts w:hint="default" w:ascii="Times New Roman" w:hAnsi="Times New Roman" w:eastAsia="Arial" w:cs="Times New Roman"/>
          <w:rtl w:val="0"/>
          <w:lang w:val="en-US"/>
        </w:rPr>
        <w:t>.</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Сущность и специфика практического разума</w:t>
      </w:r>
      <w:r>
        <w:rPr>
          <w:rFonts w:hint="default" w:ascii="Times New Roman" w:hAnsi="Times New Roman" w:eastAsia="Arial" w:cs="Times New Roman"/>
          <w:i/>
          <w:iCs/>
          <w:rtl w:val="0"/>
        </w:rPr>
        <w:t>.</w:t>
      </w:r>
      <w:r>
        <w:rPr>
          <w:rFonts w:hint="default" w:ascii="Times New Roman" w:hAnsi="Times New Roman" w:eastAsia="Arial" w:cs="Times New Roman"/>
          <w:rtl w:val="0"/>
        </w:rPr>
        <w:t xml:space="preserve"> Кант в своей философской системе проводит различие между понятиями теоретического и практического разума. </w:t>
      </w:r>
      <w:r>
        <w:rPr>
          <w:rFonts w:hint="default" w:ascii="Times New Roman" w:hAnsi="Times New Roman" w:eastAsia="Arial" w:cs="Times New Roman"/>
          <w:rtl w:val="0"/>
          <w:lang w:val="ru-RU"/>
        </w:rPr>
        <w:t>Т</w:t>
      </w:r>
      <w:r>
        <w:rPr>
          <w:rFonts w:hint="default" w:ascii="Times New Roman" w:hAnsi="Times New Roman" w:eastAsia="Arial" w:cs="Times New Roman"/>
          <w:rtl w:val="0"/>
        </w:rPr>
        <w:t>еоретический разум, действует в сфере чистых идей и исключительно в рамках строгой необходимости. Под практическим разумом философ понимает область поведения человека в повседневной жизни, мир его нравственной деятельности и поступков.</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Этические категории Канта</w:t>
      </w:r>
      <w:r>
        <w:rPr>
          <w:rFonts w:hint="default" w:ascii="Times New Roman" w:hAnsi="Times New Roman" w:eastAsia="Arial" w:cs="Times New Roman"/>
          <w:i/>
          <w:iCs/>
          <w:rtl w:val="0"/>
        </w:rPr>
        <w:t>.</w:t>
      </w:r>
      <w:r>
        <w:rPr>
          <w:rFonts w:hint="default" w:ascii="Times New Roman" w:hAnsi="Times New Roman" w:eastAsia="Arial" w:cs="Times New Roman"/>
          <w:rtl w:val="0"/>
        </w:rPr>
        <w:t xml:space="preserve"> Кант считает, что нравственные понятия не выводятся из опыта, они априорны и заложены в разуме человека. В своей этической концепции он исследует важнейшие и сложнейшие категории морали: добрая воля, свобода, долг, совесть, счастье и другие.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Исходным понятием этики Канта является автономная </w:t>
      </w:r>
      <w:r>
        <w:rPr>
          <w:rFonts w:hint="default" w:ascii="Times New Roman" w:hAnsi="Times New Roman" w:eastAsia="Arial" w:cs="Times New Roman"/>
          <w:i/>
          <w:iCs/>
          <w:u w:val="single"/>
          <w:rtl w:val="0"/>
        </w:rPr>
        <w:t>добрая воля</w:t>
      </w:r>
      <w:r>
        <w:rPr>
          <w:rFonts w:hint="default" w:ascii="Times New Roman" w:hAnsi="Times New Roman" w:eastAsia="Arial" w:cs="Times New Roman"/>
          <w:rtl w:val="0"/>
        </w:rPr>
        <w:t xml:space="preserve">, которую он называет безусловным благом. </w:t>
      </w:r>
      <w:r>
        <w:rPr>
          <w:rFonts w:hint="default" w:ascii="Times New Roman" w:hAnsi="Times New Roman" w:eastAsia="Arial" w:cs="Times New Roman"/>
          <w:i/>
          <w:iCs/>
          <w:u w:val="single"/>
          <w:rtl w:val="0"/>
        </w:rPr>
        <w:t>Добрая воля – это свободный выбор человека</w:t>
      </w:r>
      <w:r>
        <w:rPr>
          <w:rFonts w:hint="default" w:ascii="Times New Roman" w:hAnsi="Times New Roman" w:eastAsia="Arial" w:cs="Times New Roman"/>
          <w:rtl w:val="0"/>
        </w:rPr>
        <w:t xml:space="preserve">, источник человеческого достоинства, который отделяет его как личность от других существ вещного мира. Формировать нравственность необходимо в процессе воспитания и самовоспитания человека, но поскольку предусмотреть все в жизни невозможно, то, по Канту, людям можно привить склонность и </w:t>
      </w:r>
      <w:r>
        <w:rPr>
          <w:rFonts w:hint="default" w:ascii="Times New Roman" w:hAnsi="Times New Roman" w:eastAsia="Arial" w:cs="Times New Roman"/>
          <w:rtl w:val="0"/>
          <w:lang w:val="ru-RU"/>
        </w:rPr>
        <w:t>устремлённость</w:t>
      </w:r>
      <w:r>
        <w:rPr>
          <w:rFonts w:hint="default" w:ascii="Times New Roman" w:hAnsi="Times New Roman" w:eastAsia="Arial" w:cs="Times New Roman"/>
          <w:rtl w:val="0"/>
        </w:rPr>
        <w:t xml:space="preserve"> к добру.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Ключом к объяснению и пониманию автономии доброй воли философ называет понятие </w:t>
      </w:r>
      <w:r>
        <w:rPr>
          <w:rFonts w:hint="default" w:ascii="Times New Roman" w:hAnsi="Times New Roman" w:eastAsia="Arial" w:cs="Times New Roman"/>
          <w:i/>
          <w:iCs/>
          <w:u w:val="single"/>
          <w:rtl w:val="0"/>
        </w:rPr>
        <w:t>свободы</w:t>
      </w:r>
      <w:r>
        <w:rPr>
          <w:rFonts w:hint="default" w:ascii="Times New Roman" w:hAnsi="Times New Roman" w:eastAsia="Arial" w:cs="Times New Roman"/>
          <w:rtl w:val="0"/>
        </w:rPr>
        <w:t xml:space="preserve">.  Понятие свободы у Канта непосредственно связано с понятием </w:t>
      </w:r>
      <w:r>
        <w:rPr>
          <w:rFonts w:hint="default" w:ascii="Times New Roman" w:hAnsi="Times New Roman" w:eastAsia="Arial" w:cs="Times New Roman"/>
          <w:i/>
          <w:iCs/>
          <w:u w:val="single"/>
          <w:rtl w:val="0"/>
        </w:rPr>
        <w:t>долга</w:t>
      </w:r>
      <w:r>
        <w:rPr>
          <w:rFonts w:hint="default" w:ascii="Times New Roman" w:hAnsi="Times New Roman" w:eastAsia="Arial" w:cs="Times New Roman"/>
          <w:rtl w:val="0"/>
        </w:rPr>
        <w:t xml:space="preserve">. «Я должен» для Канта означает то же, что «Я свободен». Только долг </w:t>
      </w:r>
      <w:r>
        <w:rPr>
          <w:rFonts w:hint="default" w:ascii="Times New Roman" w:hAnsi="Times New Roman" w:eastAsia="Arial" w:cs="Times New Roman"/>
          <w:rtl w:val="0"/>
          <w:lang w:val="ru-RU"/>
        </w:rPr>
        <w:t>придаёт</w:t>
      </w:r>
      <w:r>
        <w:rPr>
          <w:rFonts w:hint="default" w:ascii="Times New Roman" w:hAnsi="Times New Roman" w:eastAsia="Arial" w:cs="Times New Roman"/>
          <w:rtl w:val="0"/>
        </w:rPr>
        <w:t xml:space="preserve"> поступку моральный характер, только долг есть единственный нравственный мотив.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Немецкий философ подробно исследует понятие долга и рассматривает различные виды долга человека: перед самим собой и перед другими людьми. Кант выделяет «собственное совершенство и чужое счастье». При этом философ </w:t>
      </w:r>
      <w:r>
        <w:rPr>
          <w:rFonts w:hint="default" w:ascii="Times New Roman" w:hAnsi="Times New Roman" w:eastAsia="Arial" w:cs="Times New Roman"/>
          <w:rtl w:val="0"/>
          <w:lang w:val="ru-RU"/>
        </w:rPr>
        <w:t>подчёркивает</w:t>
      </w:r>
      <w:r>
        <w:rPr>
          <w:rFonts w:hint="default" w:ascii="Times New Roman" w:hAnsi="Times New Roman" w:eastAsia="Arial" w:cs="Times New Roman"/>
          <w:rtl w:val="0"/>
        </w:rPr>
        <w:t xml:space="preserve">, что обязанность перед другими людьми есть долг человека перед самим собой, исполнение которого помогает двигаться к собственному совершенству. </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Категорический императив как нравственный закон</w:t>
      </w:r>
      <w:r>
        <w:rPr>
          <w:rFonts w:hint="default" w:ascii="Times New Roman" w:hAnsi="Times New Roman" w:eastAsia="Arial" w:cs="Times New Roman"/>
          <w:rtl w:val="0"/>
        </w:rPr>
        <w:t xml:space="preserve">. Кант считает, что в человеческой жизни цели в любом случае ставит разум, и здесь он не подвержен таким противоречиям, как в области теории. При этом в сфере практического разума и обыденный рассудок может прийти к «правильности и обстоятельности». Если разум и чувства находятся в гармонии, то никакого конфликта между ними не существует, в противном случае человек должен отдавать предпочтение разуму. По Канту, действовать нравственно – значит действовать разумно. Поэтому принципы человеческого поведения никогда не определяются эмпирическим путем, а всегда опираются на деятельность разума, существуют а priori и не зависят от опытных данных. </w:t>
      </w:r>
    </w:p>
    <w:p>
      <w:pPr>
        <w:spacing w:line="360" w:lineRule="auto"/>
        <w:rPr>
          <w:rFonts w:hint="default" w:ascii="Times New Roman" w:hAnsi="Times New Roman" w:cs="Times New Roman"/>
          <w:i/>
          <w:iCs/>
          <w:u w:val="single"/>
        </w:rPr>
      </w:pPr>
      <w:r>
        <w:rPr>
          <w:rFonts w:hint="default" w:ascii="Times New Roman" w:hAnsi="Times New Roman" w:eastAsia="Arial" w:cs="Times New Roman"/>
          <w:i/>
          <w:iCs/>
          <w:u w:val="single"/>
          <w:rtl w:val="0"/>
        </w:rPr>
        <w:t>Кант практические принципы делит на «максимы» и «императивы».</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 xml:space="preserve">Максимы </w:t>
      </w:r>
      <w:r>
        <w:rPr>
          <w:rFonts w:hint="default" w:ascii="Times New Roman" w:hAnsi="Times New Roman" w:eastAsia="Arial" w:cs="Times New Roman"/>
          <w:rtl w:val="0"/>
        </w:rPr>
        <w:t xml:space="preserve">– это личные, субъективные принципы поведения, то есть те соображения или мотивы, которые побуждают человека к действию, и относятся к конкретным индивидам. </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Императив</w:t>
      </w:r>
      <w:r>
        <w:rPr>
          <w:rFonts w:hint="default" w:ascii="Times New Roman" w:hAnsi="Times New Roman" w:eastAsia="Arial" w:cs="Times New Roman"/>
          <w:i/>
          <w:iCs/>
          <w:u w:val="none"/>
          <w:rtl w:val="0"/>
        </w:rPr>
        <w:t xml:space="preserve"> </w:t>
      </w:r>
      <w:r>
        <w:rPr>
          <w:rFonts w:hint="default" w:ascii="Times New Roman" w:hAnsi="Times New Roman" w:eastAsia="Arial" w:cs="Times New Roman"/>
          <w:rtl w:val="0"/>
        </w:rPr>
        <w:t>– это объективный принцип поведения, нравственный закон, значимый для всех. Кант выделяет два типа императивов: гипотетический</w:t>
      </w:r>
      <w:r>
        <w:rPr>
          <w:rFonts w:hint="default" w:ascii="Times New Roman" w:hAnsi="Times New Roman" w:eastAsia="Arial" w:cs="Times New Roman"/>
          <w:rtl w:val="0"/>
          <w:lang w:val="ru-RU"/>
        </w:rPr>
        <w:t xml:space="preserve"> - хорош как средство, </w:t>
      </w:r>
      <w:r>
        <w:rPr>
          <w:rFonts w:hint="default" w:ascii="Times New Roman" w:hAnsi="Times New Roman" w:eastAsia="Arial" w:cs="Times New Roman"/>
          <w:rtl w:val="0"/>
        </w:rPr>
        <w:t xml:space="preserve"> и категорический</w:t>
      </w:r>
      <w:r>
        <w:rPr>
          <w:rFonts w:hint="default" w:ascii="Times New Roman" w:hAnsi="Times New Roman" w:eastAsia="Arial" w:cs="Times New Roman"/>
          <w:rtl w:val="0"/>
          <w:lang w:val="ru-RU"/>
        </w:rPr>
        <w:t xml:space="preserve"> - хорош сам по себе</w:t>
      </w:r>
      <w:r>
        <w:rPr>
          <w:rFonts w:hint="default" w:ascii="Times New Roman" w:hAnsi="Times New Roman" w:eastAsia="Arial" w:cs="Times New Roman"/>
          <w:rtl w:val="0"/>
        </w:rPr>
        <w:t xml:space="preserve">.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 xml:space="preserve">Поступать в соответствии с этими законами – долг человека и гарантия моральности его поступков. Но помимо этого, Кант исследует и другой критерий нравственности, который существует в каждом человеке – это совесть. </w:t>
      </w:r>
      <w:r>
        <w:rPr>
          <w:rFonts w:hint="default" w:ascii="Times New Roman" w:hAnsi="Times New Roman" w:eastAsia="Arial" w:cs="Times New Roman"/>
          <w:i/>
          <w:iCs/>
          <w:u w:val="single"/>
          <w:rtl w:val="0"/>
        </w:rPr>
        <w:t>Совесть</w:t>
      </w:r>
      <w:r>
        <w:rPr>
          <w:rFonts w:hint="default" w:ascii="Times New Roman" w:hAnsi="Times New Roman" w:eastAsia="Arial" w:cs="Times New Roman"/>
          <w:i/>
          <w:iCs/>
          <w:rtl w:val="0"/>
        </w:rPr>
        <w:t xml:space="preserve"> </w:t>
      </w:r>
      <w:r>
        <w:rPr>
          <w:rFonts w:hint="default" w:ascii="Times New Roman" w:hAnsi="Times New Roman" w:eastAsia="Arial" w:cs="Times New Roman"/>
          <w:rtl w:val="0"/>
        </w:rPr>
        <w:t xml:space="preserve">– это то, что невозможно приобрести, это «изначальные интеллектуальные и моральные задатки», это неизбежный факт. Кант утверждает, что нельзя все правильно понимать, но неправедно поступать; с совестью невозможны компромиссы, рано или поздно </w:t>
      </w:r>
      <w:r>
        <w:rPr>
          <w:rFonts w:hint="default" w:ascii="Times New Roman" w:hAnsi="Times New Roman" w:eastAsia="Arial" w:cs="Times New Roman"/>
          <w:rtl w:val="0"/>
          <w:lang w:val="ru-RU"/>
        </w:rPr>
        <w:t>придётся</w:t>
      </w:r>
      <w:r>
        <w:rPr>
          <w:rFonts w:hint="default" w:ascii="Times New Roman" w:hAnsi="Times New Roman" w:eastAsia="Arial" w:cs="Times New Roman"/>
          <w:rtl w:val="0"/>
        </w:rPr>
        <w:t xml:space="preserve"> отвечать перед ней за свои поступки. </w:t>
      </w:r>
    </w:p>
    <w:p>
      <w:pPr>
        <w:rPr>
          <w:rFonts w:hint="default" w:ascii="Times New Roman" w:hAnsi="Times New Roman" w:eastAsia="Arial" w:cs="Times New Roman"/>
          <w:rtl w:val="0"/>
        </w:rPr>
      </w:pPr>
      <w:r>
        <w:rPr>
          <w:rFonts w:hint="default" w:ascii="Times New Roman" w:hAnsi="Times New Roman" w:eastAsia="Arial" w:cs="Times New Roman"/>
          <w:rtl w:val="0"/>
        </w:rPr>
        <w:br w:type="page"/>
      </w:r>
    </w:p>
    <w:p>
      <w:pPr>
        <w:pStyle w:val="2"/>
        <w:spacing w:line="360" w:lineRule="auto"/>
        <w:ind w:left="0" w:firstLine="720"/>
        <w:rPr>
          <w:rFonts w:hint="default" w:ascii="Times New Roman" w:hAnsi="Times New Roman" w:cs="Times New Roman"/>
        </w:rPr>
      </w:pPr>
      <w:bookmarkStart w:id="14" w:name="_j9cics6aysxz" w:colFirst="0" w:colLast="0"/>
      <w:bookmarkEnd w:id="14"/>
      <w:r>
        <w:rPr>
          <w:rFonts w:hint="default" w:ascii="Times New Roman" w:hAnsi="Times New Roman" w:cs="Times New Roman"/>
          <w:rtl w:val="0"/>
        </w:rPr>
        <w:t xml:space="preserve">14. </w:t>
      </w:r>
      <w:r>
        <w:rPr>
          <w:rFonts w:hint="default" w:ascii="Times New Roman" w:hAnsi="Times New Roman" w:cs="Times New Roman"/>
          <w:sz w:val="24"/>
          <w:szCs w:val="24"/>
          <w:rtl w:val="0"/>
        </w:rPr>
        <w:t xml:space="preserve"> </w:t>
      </w:r>
      <w:r>
        <w:rPr>
          <w:rFonts w:hint="default" w:ascii="Times New Roman" w:hAnsi="Times New Roman" w:eastAsia="Arial" w:cs="Times New Roman"/>
          <w:rtl w:val="0"/>
        </w:rPr>
        <w:t xml:space="preserve"> Философская система и диалектический метод Гегеля. </w:t>
      </w:r>
    </w:p>
    <w:p>
      <w:pPr>
        <w:spacing w:before="240" w:after="240" w:line="360" w:lineRule="auto"/>
        <w:ind w:firstLine="720" w:firstLineChars="0"/>
        <w:jc w:val="left"/>
        <w:rPr>
          <w:rFonts w:hint="default" w:ascii="Times New Roman" w:hAnsi="Times New Roman" w:cs="Times New Roman"/>
          <w:b w:val="0"/>
          <w:bCs/>
          <w:i/>
          <w:iCs/>
          <w:u w:val="single"/>
        </w:rPr>
      </w:pPr>
      <w:r>
        <w:rPr>
          <w:rFonts w:hint="default" w:ascii="Times New Roman" w:hAnsi="Times New Roman" w:eastAsia="Arial" w:cs="Times New Roman"/>
          <w:b w:val="0"/>
          <w:bCs/>
          <w:i/>
          <w:iCs/>
          <w:u w:val="single"/>
          <w:rtl w:val="0"/>
        </w:rPr>
        <w:t>Философская система</w:t>
      </w:r>
    </w:p>
    <w:p>
      <w:pPr>
        <w:spacing w:before="240" w:after="240" w:line="360" w:lineRule="auto"/>
        <w:rPr>
          <w:rFonts w:hint="default" w:ascii="Times New Roman" w:hAnsi="Times New Roman" w:cs="Times New Roman"/>
          <w:lang w:val="ru-RU"/>
        </w:rPr>
      </w:pPr>
      <w:r>
        <w:rPr>
          <w:rFonts w:hint="default" w:ascii="Times New Roman" w:hAnsi="Times New Roman" w:eastAsia="Arial" w:cs="Times New Roman"/>
          <w:rtl w:val="0"/>
        </w:rPr>
        <w:t>Существует абсолютный разумный, рациональный дух (~бог), создавший мир</w:t>
      </w:r>
      <w:r>
        <w:rPr>
          <w:rFonts w:hint="default" w:ascii="Times New Roman" w:hAnsi="Times New Roman" w:eastAsia="Arial" w:cs="Times New Roman"/>
          <w:rtl w:val="0"/>
          <w:lang w:val="ru-RU"/>
        </w:rPr>
        <w:t>.</w:t>
      </w:r>
    </w:p>
    <w:p>
      <w:pPr>
        <w:spacing w:before="240" w:after="240" w:line="360" w:lineRule="auto"/>
        <w:rPr>
          <w:rFonts w:hint="default" w:ascii="Times New Roman" w:hAnsi="Times New Roman" w:cs="Times New Roman"/>
          <w:lang w:val="ru-RU"/>
        </w:rPr>
      </w:pPr>
      <w:r>
        <w:rPr>
          <w:rFonts w:hint="default" w:ascii="Times New Roman" w:hAnsi="Times New Roman" w:eastAsia="Arial" w:cs="Times New Roman"/>
          <w:rtl w:val="0"/>
        </w:rPr>
        <w:t>Бог хочет себя познать, и чтоб понять себя он создаёт свою противоположность (духа) в виде материи, мира</w:t>
      </w:r>
      <w:r>
        <w:rPr>
          <w:rFonts w:hint="default" w:ascii="Times New Roman" w:hAnsi="Times New Roman" w:eastAsia="Arial" w:cs="Times New Roman"/>
          <w:rtl w:val="0"/>
          <w:lang w:val="ru-RU"/>
        </w:rPr>
        <w:t>.</w:t>
      </w:r>
    </w:p>
    <w:p>
      <w:pPr>
        <w:spacing w:before="240" w:after="240" w:line="360" w:lineRule="auto"/>
        <w:ind w:left="0" w:leftChars="0" w:firstLine="720" w:firstLineChars="0"/>
        <w:rPr>
          <w:rFonts w:hint="default" w:ascii="Times New Roman" w:hAnsi="Times New Roman" w:cs="Times New Roman"/>
        </w:rPr>
      </w:pPr>
      <w:r>
        <w:rPr>
          <w:rFonts w:hint="default" w:ascii="Times New Roman" w:hAnsi="Times New Roman" w:eastAsia="Arial" w:cs="Times New Roman"/>
          <w:rtl w:val="0"/>
        </w:rPr>
        <w:t>Человек имеет душу от бога, но и материю-тело</w:t>
      </w:r>
    </w:p>
    <w:p>
      <w:pPr>
        <w:spacing w:before="240" w:after="240" w:line="360" w:lineRule="auto"/>
        <w:ind w:left="0" w:leftChars="0" w:firstLine="720" w:firstLineChars="0"/>
        <w:rPr>
          <w:rFonts w:hint="default" w:ascii="Times New Roman" w:hAnsi="Times New Roman" w:cs="Times New Roman"/>
        </w:rPr>
      </w:pPr>
      <w:r>
        <w:rPr>
          <w:rFonts w:hint="default" w:ascii="Times New Roman" w:hAnsi="Times New Roman" w:eastAsia="Arial" w:cs="Times New Roman"/>
          <w:rtl w:val="0"/>
        </w:rPr>
        <w:t>Абсолютный дух воплощался в: законах природы, общества, праве, морали, лирике, искусстве, философии</w:t>
      </w:r>
    </w:p>
    <w:p>
      <w:pPr>
        <w:spacing w:before="240" w:after="240" w:line="360" w:lineRule="auto"/>
        <w:rPr>
          <w:rFonts w:hint="default" w:ascii="Times New Roman" w:hAnsi="Times New Roman" w:cs="Times New Roman"/>
        </w:rPr>
      </w:pPr>
      <w:r>
        <w:rPr>
          <w:rFonts w:hint="default" w:ascii="Times New Roman" w:hAnsi="Times New Roman" w:eastAsia="Arial" w:cs="Times New Roman"/>
          <w:rtl w:val="0"/>
        </w:rPr>
        <w:t>Гегель считал, что противоречия между бытием (материей) и идеей (сознанием, разумом) не существует. Разум, сознание, идея обладает бытием, а бытие — сознанием.</w:t>
      </w:r>
    </w:p>
    <w:p>
      <w:pPr>
        <w:spacing w:before="240" w:after="240" w:line="360" w:lineRule="auto"/>
        <w:rPr>
          <w:rFonts w:hint="default" w:ascii="Times New Roman" w:hAnsi="Times New Roman" w:cs="Times New Roman"/>
        </w:rPr>
      </w:pPr>
      <w:r>
        <w:rPr>
          <w:rFonts w:hint="default" w:ascii="Times New Roman" w:hAnsi="Times New Roman" w:eastAsia="Times New Roman" w:cs="Times New Roman"/>
          <w:sz w:val="14"/>
          <w:szCs w:val="14"/>
          <w:rtl w:val="0"/>
        </w:rPr>
        <w:t xml:space="preserve"> </w:t>
      </w:r>
      <w:r>
        <w:rPr>
          <w:rFonts w:hint="default" w:ascii="Times New Roman" w:hAnsi="Times New Roman" w:eastAsia="Arial" w:cs="Times New Roman"/>
          <w:rtl w:val="0"/>
        </w:rPr>
        <w:t>Все разумное действительно, а все действительное разумно.</w:t>
      </w:r>
    </w:p>
    <w:p>
      <w:pPr>
        <w:spacing w:before="240" w:after="240" w:line="360" w:lineRule="auto"/>
        <w:ind w:firstLine="720" w:firstLineChars="0"/>
        <w:jc w:val="left"/>
        <w:rPr>
          <w:rFonts w:hint="default" w:ascii="Times New Roman" w:hAnsi="Times New Roman" w:cs="Times New Roman"/>
          <w:b w:val="0"/>
          <w:bCs/>
          <w:i/>
          <w:iCs/>
          <w:u w:val="single"/>
        </w:rPr>
      </w:pPr>
      <w:r>
        <w:rPr>
          <w:rFonts w:hint="default" w:ascii="Times New Roman" w:hAnsi="Times New Roman" w:eastAsia="Arial" w:cs="Times New Roman"/>
          <w:b w:val="0"/>
          <w:bCs/>
          <w:i/>
          <w:iCs/>
          <w:u w:val="single"/>
          <w:rtl w:val="0"/>
        </w:rPr>
        <w:t>Диалектический метод Гегеля</w:t>
      </w:r>
    </w:p>
    <w:p>
      <w:pPr>
        <w:spacing w:before="240" w:after="240" w:line="360" w:lineRule="auto"/>
        <w:ind w:firstLine="720" w:firstLineChars="0"/>
        <w:rPr>
          <w:rFonts w:hint="default" w:ascii="Times New Roman" w:hAnsi="Times New Roman" w:cs="Times New Roman"/>
          <w:b w:val="0"/>
          <w:bCs/>
          <w:i/>
          <w:iCs/>
          <w:u w:val="single"/>
        </w:rPr>
      </w:pPr>
      <w:r>
        <w:rPr>
          <w:rFonts w:hint="default" w:ascii="Times New Roman" w:hAnsi="Times New Roman" w:eastAsia="Arial" w:cs="Times New Roman"/>
          <w:b w:val="0"/>
          <w:bCs/>
          <w:i/>
          <w:iCs/>
          <w:u w:val="single"/>
          <w:rtl w:val="0"/>
        </w:rPr>
        <w:t>Три закона диалектики Гегеля</w:t>
      </w:r>
    </w:p>
    <w:p>
      <w:pPr>
        <w:numPr>
          <w:ilvl w:val="0"/>
          <w:numId w:val="8"/>
        </w:numPr>
        <w:spacing w:before="240" w:after="240" w:line="360" w:lineRule="auto"/>
        <w:ind w:left="960" w:leftChars="300" w:hanging="240" w:hangingChars="100"/>
        <w:rPr>
          <w:rFonts w:hint="default" w:ascii="Times New Roman" w:hAnsi="Times New Roman" w:cs="Times New Roman"/>
        </w:rPr>
      </w:pPr>
      <w:r>
        <w:rPr>
          <w:rFonts w:hint="default" w:ascii="Times New Roman" w:hAnsi="Times New Roman" w:eastAsia="Arial" w:cs="Times New Roman"/>
          <w:rtl w:val="0"/>
        </w:rPr>
        <w:t>Закон Перехода количественных изменений в качественные</w:t>
      </w:r>
    </w:p>
    <w:p>
      <w:pPr>
        <w:numPr>
          <w:ilvl w:val="0"/>
          <w:numId w:val="8"/>
        </w:numPr>
        <w:spacing w:before="240" w:after="240" w:line="360" w:lineRule="auto"/>
        <w:ind w:left="960" w:leftChars="300" w:hanging="240" w:hangingChars="100"/>
        <w:rPr>
          <w:rFonts w:hint="default" w:ascii="Times New Roman" w:hAnsi="Times New Roman" w:cs="Times New Roman"/>
        </w:rPr>
      </w:pPr>
      <w:r>
        <w:rPr>
          <w:rFonts w:hint="default" w:ascii="Times New Roman" w:hAnsi="Times New Roman" w:eastAsia="Arial" w:cs="Times New Roman"/>
          <w:rtl w:val="0"/>
        </w:rPr>
        <w:t>Закон Отрицания</w:t>
      </w:r>
      <w:r>
        <w:rPr>
          <w:rFonts w:hint="default" w:ascii="Times New Roman" w:hAnsi="Times New Roman" w:eastAsia="Arial" w:cs="Times New Roman"/>
          <w:rtl w:val="0"/>
          <w:lang w:val="ru-RU"/>
        </w:rPr>
        <w:t xml:space="preserve"> - постоянное отрицание нового, переход нового в старое</w:t>
      </w:r>
    </w:p>
    <w:p>
      <w:pPr>
        <w:numPr>
          <w:ilvl w:val="0"/>
          <w:numId w:val="8"/>
        </w:numPr>
        <w:spacing w:before="240" w:after="240" w:line="360" w:lineRule="auto"/>
        <w:ind w:left="960" w:leftChars="300" w:hanging="240" w:hangingChars="100"/>
        <w:rPr>
          <w:rFonts w:hint="default" w:ascii="Times New Roman" w:hAnsi="Times New Roman" w:eastAsia="Arial" w:cs="Times New Roman"/>
          <w:rtl w:val="0"/>
        </w:rPr>
      </w:pPr>
      <w:r>
        <w:rPr>
          <w:rFonts w:hint="default" w:ascii="Times New Roman" w:hAnsi="Times New Roman" w:eastAsia="Arial" w:cs="Times New Roman"/>
          <w:rtl w:val="0"/>
        </w:rPr>
        <w:t>Закон единства и борьбы противоположностей</w:t>
      </w:r>
    </w:p>
    <w:p>
      <w:pPr>
        <w:spacing w:before="240" w:after="240" w:line="360" w:lineRule="auto"/>
        <w:rPr>
          <w:rFonts w:hint="default" w:ascii="Times New Roman" w:hAnsi="Times New Roman" w:cs="Times New Roman"/>
        </w:rPr>
      </w:pPr>
      <w:r>
        <w:rPr>
          <w:rFonts w:hint="default" w:ascii="Times New Roman" w:hAnsi="Times New Roman" w:eastAsia="Arial" w:cs="Times New Roman"/>
          <w:rtl w:val="0"/>
        </w:rPr>
        <w:t>Самое элементарное объяснение диалектики Гегеля</w:t>
      </w:r>
      <w:r>
        <w:rPr>
          <w:rFonts w:hint="default" w:ascii="Times New Roman" w:hAnsi="Times New Roman" w:eastAsia="Arial" w:cs="Times New Roman"/>
          <w:rtl w:val="0"/>
          <w:lang w:val="ru-RU"/>
        </w:rPr>
        <w:t xml:space="preserve"> </w:t>
      </w:r>
      <w:r>
        <w:rPr>
          <w:rFonts w:hint="default" w:ascii="Times New Roman" w:hAnsi="Times New Roman" w:eastAsia="Arial" w:cs="Times New Roman"/>
          <w:rtl w:val="0"/>
        </w:rPr>
        <w:t>заключается в триаде «</w:t>
      </w:r>
      <w:r>
        <w:rPr>
          <w:rFonts w:hint="default" w:ascii="Times New Roman" w:hAnsi="Times New Roman" w:eastAsia="Arial" w:cs="Times New Roman"/>
          <w:b w:val="0"/>
          <w:bCs/>
          <w:i/>
          <w:iCs/>
          <w:u w:val="single"/>
          <w:rtl w:val="0"/>
        </w:rPr>
        <w:t>тезис – антитезис</w:t>
      </w:r>
      <w:r>
        <w:rPr>
          <w:rFonts w:hint="default" w:ascii="Times New Roman" w:hAnsi="Times New Roman" w:eastAsia="Arial" w:cs="Times New Roman"/>
          <w:b w:val="0"/>
          <w:bCs/>
          <w:i/>
          <w:iCs/>
          <w:u w:val="single"/>
          <w:rtl w:val="0"/>
          <w:lang w:val="ru-RU"/>
        </w:rPr>
        <w:t xml:space="preserve"> </w:t>
      </w:r>
      <w:r>
        <w:rPr>
          <w:rFonts w:hint="default" w:ascii="Times New Roman" w:hAnsi="Times New Roman" w:eastAsia="Arial" w:cs="Times New Roman"/>
          <w:b w:val="0"/>
          <w:bCs/>
          <w:i/>
          <w:iCs/>
          <w:u w:val="single"/>
          <w:rtl w:val="0"/>
        </w:rPr>
        <w:t>синтез</w:t>
      </w:r>
      <w:r>
        <w:rPr>
          <w:rFonts w:hint="default" w:ascii="Times New Roman" w:hAnsi="Times New Roman" w:cs="Times New Roman"/>
          <w:rtl w:val="0"/>
        </w:rPr>
        <w:t>».</w:t>
      </w:r>
    </w:p>
    <w:p>
      <w:pPr>
        <w:rPr>
          <w:rFonts w:hint="default" w:ascii="Times New Roman" w:hAnsi="Times New Roman" w:cs="Times New Roman"/>
        </w:rPr>
      </w:pPr>
      <w:r>
        <w:rPr>
          <w:rFonts w:hint="default" w:ascii="Times New Roman" w:hAnsi="Times New Roman" w:cs="Times New Roman"/>
        </w:rPr>
        <w:br w:type="page"/>
      </w:r>
    </w:p>
    <w:p>
      <w:pPr>
        <w:pStyle w:val="2"/>
        <w:spacing w:line="360" w:lineRule="auto"/>
        <w:rPr>
          <w:rFonts w:hint="default" w:ascii="Times New Roman" w:hAnsi="Times New Roman" w:cs="Times New Roman"/>
        </w:rPr>
      </w:pPr>
      <w:bookmarkStart w:id="15" w:name="_v0jafvexmotd" w:colFirst="0" w:colLast="0"/>
      <w:bookmarkEnd w:id="15"/>
      <w:r>
        <w:rPr>
          <w:rFonts w:hint="default" w:ascii="Times New Roman" w:hAnsi="Times New Roman" w:cs="Times New Roman"/>
          <w:rtl w:val="0"/>
        </w:rPr>
        <w:t>15. Социально-философские взгляды К. Маркса и Ф. Энгельса.</w:t>
      </w:r>
    </w:p>
    <w:p>
      <w:pPr>
        <w:spacing w:line="360" w:lineRule="auto"/>
        <w:rPr>
          <w:rFonts w:hint="default" w:ascii="Times New Roman" w:hAnsi="Times New Roman" w:cs="Times New Roman"/>
        </w:rPr>
      </w:pPr>
      <w:r>
        <w:rPr>
          <w:rFonts w:hint="default" w:ascii="Times New Roman" w:hAnsi="Times New Roman" w:eastAsia="Arial" w:cs="Times New Roman"/>
          <w:b/>
          <w:rtl w:val="0"/>
        </w:rPr>
        <w:t>О</w:t>
      </w:r>
      <w:r>
        <w:rPr>
          <w:rFonts w:hint="default" w:ascii="Times New Roman" w:hAnsi="Times New Roman" w:eastAsia="Arial" w:cs="Times New Roman"/>
          <w:b w:val="0"/>
          <w:bCs/>
          <w:rtl w:val="0"/>
        </w:rPr>
        <w:t xml:space="preserve">сновы марксизма как философского и политико-экономического учения заложили </w:t>
      </w:r>
      <w:r>
        <w:rPr>
          <w:rFonts w:hint="default" w:ascii="Times New Roman" w:hAnsi="Times New Roman" w:eastAsia="Arial" w:cs="Times New Roman"/>
          <w:b w:val="0"/>
          <w:bCs/>
          <w:i/>
          <w:iCs/>
          <w:u w:val="single"/>
          <w:rtl w:val="0"/>
        </w:rPr>
        <w:t>Карл Маркс (1818 – 1883)</w:t>
      </w:r>
      <w:r>
        <w:rPr>
          <w:rFonts w:hint="default" w:ascii="Times New Roman" w:hAnsi="Times New Roman" w:eastAsia="Arial" w:cs="Times New Roman"/>
          <w:b w:val="0"/>
          <w:bCs/>
          <w:rtl w:val="0"/>
        </w:rPr>
        <w:t xml:space="preserve"> и </w:t>
      </w:r>
      <w:r>
        <w:rPr>
          <w:rFonts w:hint="default" w:ascii="Times New Roman" w:hAnsi="Times New Roman" w:eastAsia="Arial" w:cs="Times New Roman"/>
          <w:b w:val="0"/>
          <w:bCs/>
          <w:i/>
          <w:iCs/>
          <w:u w:val="single"/>
          <w:rtl w:val="0"/>
        </w:rPr>
        <w:t>Фридрих Энгельс (1820 – 1895).</w:t>
      </w:r>
      <w:r>
        <w:rPr>
          <w:rFonts w:hint="default" w:ascii="Times New Roman" w:hAnsi="Times New Roman" w:eastAsia="Arial" w:cs="Times New Roman"/>
          <w:rtl w:val="0"/>
        </w:rPr>
        <w:t xml:space="preserve"> Их работы оказали существенное влияние на отечественных и западных мыслителей, существенно расширили горизонт философской мысли.</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В центре теории марксизма – концепция общественного развития</w:t>
      </w:r>
      <w:r>
        <w:rPr>
          <w:rFonts w:hint="default" w:ascii="Times New Roman" w:hAnsi="Times New Roman" w:eastAsia="Arial" w:cs="Times New Roman"/>
          <w:b/>
          <w:rtl w:val="0"/>
        </w:rPr>
        <w:t>.</w:t>
      </w:r>
      <w:r>
        <w:rPr>
          <w:rFonts w:hint="default" w:ascii="Times New Roman" w:hAnsi="Times New Roman" w:eastAsia="Arial" w:cs="Times New Roman"/>
          <w:rtl w:val="0"/>
        </w:rPr>
        <w:t xml:space="preserve"> Маркс и Энгельс считали, что законы развития общества имеют такой же характер, как законы природы. Осознанно управляя условиями своей жизни, люди станут свободными.</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основе общественной жизни лежит материальное производство, главной характеристикой </w:t>
      </w:r>
      <w:r>
        <w:rPr>
          <w:rFonts w:hint="default" w:ascii="Times New Roman" w:hAnsi="Times New Roman" w:eastAsia="Arial" w:cs="Times New Roman"/>
          <w:b w:val="0"/>
          <w:bCs w:val="0"/>
          <w:rtl w:val="0"/>
        </w:rPr>
        <w:t>которого является способ производства. В соответствии с определенными типами способа производства были выделены следующие</w:t>
      </w:r>
      <w:r>
        <w:rPr>
          <w:rFonts w:hint="default" w:ascii="Times New Roman" w:hAnsi="Times New Roman" w:eastAsia="Arial" w:cs="Times New Roman"/>
          <w:b/>
          <w:rtl w:val="0"/>
        </w:rPr>
        <w:t xml:space="preserve"> </w:t>
      </w:r>
      <w:r>
        <w:rPr>
          <w:rFonts w:hint="default" w:ascii="Times New Roman" w:hAnsi="Times New Roman" w:eastAsia="Arial" w:cs="Times New Roman"/>
          <w:b w:val="0"/>
          <w:bCs/>
          <w:i/>
          <w:iCs/>
          <w:u w:val="single"/>
          <w:rtl w:val="0"/>
        </w:rPr>
        <w:t>формы общественного устройства</w:t>
      </w:r>
      <w:r>
        <w:rPr>
          <w:rFonts w:hint="default" w:ascii="Times New Roman" w:hAnsi="Times New Roman" w:cs="Times New Roman"/>
          <w:rtl w:val="0"/>
        </w:rPr>
        <w:t>:</w:t>
      </w:r>
    </w:p>
    <w:p>
      <w:pPr>
        <w:numPr>
          <w:ilvl w:val="0"/>
          <w:numId w:val="9"/>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Первобытнообщинная («племенную»)</w:t>
      </w:r>
    </w:p>
    <w:p>
      <w:pPr>
        <w:numPr>
          <w:ilvl w:val="0"/>
          <w:numId w:val="9"/>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Рабовладельческая</w:t>
      </w:r>
    </w:p>
    <w:p>
      <w:pPr>
        <w:numPr>
          <w:ilvl w:val="0"/>
          <w:numId w:val="9"/>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Феодальная</w:t>
      </w:r>
    </w:p>
    <w:p>
      <w:pPr>
        <w:numPr>
          <w:ilvl w:val="0"/>
          <w:numId w:val="9"/>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Капиталистическая</w:t>
      </w:r>
    </w:p>
    <w:p>
      <w:pPr>
        <w:numPr>
          <w:ilvl w:val="0"/>
          <w:numId w:val="9"/>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Коммунистическая.</w:t>
      </w:r>
    </w:p>
    <w:p>
      <w:pPr>
        <w:spacing w:line="360" w:lineRule="auto"/>
        <w:rPr>
          <w:rFonts w:hint="default" w:ascii="Times New Roman" w:hAnsi="Times New Roman" w:cs="Times New Roman"/>
          <w:b/>
        </w:rPr>
      </w:pPr>
      <w:r>
        <w:rPr>
          <w:rFonts w:hint="default" w:ascii="Times New Roman" w:hAnsi="Times New Roman" w:eastAsia="Arial" w:cs="Times New Roman"/>
          <w:rtl w:val="0"/>
        </w:rPr>
        <w:t>Способ производства представляет собой единство производительных сил и складывающихся на их основе производственных отношений. Основными производственными отношениями являются отношения собственности и отношения распределения материальных благ. На их основе складывается социальная структура общества.</w:t>
      </w:r>
    </w:p>
    <w:p>
      <w:pPr>
        <w:spacing w:line="360" w:lineRule="auto"/>
        <w:rPr>
          <w:rFonts w:hint="default" w:ascii="Times New Roman" w:hAnsi="Times New Roman" w:cs="Times New Roman"/>
          <w:b w:val="0"/>
          <w:bCs/>
          <w:i/>
          <w:iCs/>
          <w:u w:val="single"/>
        </w:rPr>
      </w:pPr>
      <w:r>
        <w:rPr>
          <w:rFonts w:hint="default" w:ascii="Times New Roman" w:hAnsi="Times New Roman" w:eastAsia="Arial" w:cs="Times New Roman"/>
          <w:b w:val="0"/>
          <w:bCs/>
          <w:i/>
          <w:iCs/>
          <w:u w:val="single"/>
          <w:rtl w:val="0"/>
        </w:rPr>
        <w:t xml:space="preserve">Развитие общества – это </w:t>
      </w:r>
      <w:r>
        <w:rPr>
          <w:rFonts w:hint="default" w:ascii="Times New Roman" w:hAnsi="Times New Roman" w:eastAsia="Arial" w:cs="Times New Roman"/>
          <w:b w:val="0"/>
          <w:bCs/>
          <w:i/>
          <w:iCs/>
          <w:u w:val="single"/>
          <w:rtl w:val="0"/>
          <w:lang w:val="ru-RU"/>
        </w:rPr>
        <w:t>естественноисторический</w:t>
      </w:r>
      <w:r>
        <w:rPr>
          <w:rFonts w:hint="default" w:ascii="Times New Roman" w:hAnsi="Times New Roman" w:eastAsia="Arial" w:cs="Times New Roman"/>
          <w:b w:val="0"/>
          <w:bCs/>
          <w:i/>
          <w:iCs/>
          <w:u w:val="single"/>
          <w:rtl w:val="0"/>
        </w:rPr>
        <w:t xml:space="preserve"> процесс.</w:t>
      </w:r>
    </w:p>
    <w:p>
      <w:pPr>
        <w:spacing w:line="360" w:lineRule="auto"/>
        <w:rPr>
          <w:rFonts w:hint="default" w:ascii="Times New Roman" w:hAnsi="Times New Roman" w:cs="Times New Roman"/>
          <w:b/>
        </w:rPr>
      </w:pPr>
      <w:r>
        <w:rPr>
          <w:rFonts w:hint="default" w:ascii="Times New Roman" w:hAnsi="Times New Roman" w:eastAsia="Arial" w:cs="Times New Roman"/>
          <w:rtl w:val="0"/>
        </w:rPr>
        <w:t>Свою историческую концепцию Маркс и Энгельс называли материалистическим пониманием истории.</w:t>
      </w:r>
      <w:r>
        <w:rPr>
          <w:rFonts w:hint="default" w:ascii="Times New Roman" w:hAnsi="Times New Roman" w:eastAsia="Arial" w:cs="Times New Roman"/>
          <w:rtl w:val="0"/>
          <w:lang w:val="ru-RU"/>
        </w:rPr>
        <w:t xml:space="preserve"> </w:t>
      </w:r>
      <w:r>
        <w:rPr>
          <w:rFonts w:hint="default" w:ascii="Times New Roman" w:hAnsi="Times New Roman" w:eastAsia="Arial" w:cs="Times New Roman"/>
          <w:b w:val="0"/>
          <w:bCs/>
          <w:i w:val="0"/>
          <w:iCs w:val="0"/>
          <w:u w:val="none"/>
          <w:rtl w:val="0"/>
        </w:rPr>
        <w:t xml:space="preserve">Общественное сознание, духовная жизнь общества, представляет собой отражение общественного бытия, экономической жизни общества. Таким образом, сознание человека определяется его бытием, которое есть общественная трудовая жизнь. Маркс показывает, что за всеми человеческими интересами, в конечном </w:t>
      </w:r>
      <w:r>
        <w:rPr>
          <w:rFonts w:hint="default" w:ascii="Times New Roman" w:hAnsi="Times New Roman" w:eastAsia="Arial" w:cs="Times New Roman"/>
          <w:b w:val="0"/>
          <w:bCs/>
          <w:i w:val="0"/>
          <w:iCs w:val="0"/>
          <w:u w:val="none"/>
          <w:rtl w:val="0"/>
          <w:lang w:val="ru-RU"/>
        </w:rPr>
        <w:t>счёте</w:t>
      </w:r>
      <w:r>
        <w:rPr>
          <w:rFonts w:hint="default" w:ascii="Times New Roman" w:hAnsi="Times New Roman" w:eastAsia="Arial" w:cs="Times New Roman"/>
          <w:b w:val="0"/>
          <w:bCs/>
          <w:i w:val="0"/>
          <w:iCs w:val="0"/>
          <w:u w:val="none"/>
          <w:rtl w:val="0"/>
        </w:rPr>
        <w:t>, стоят экономические причины.</w:t>
      </w:r>
    </w:p>
    <w:p>
      <w:pPr>
        <w:spacing w:line="360" w:lineRule="auto"/>
        <w:rPr>
          <w:rFonts w:hint="default" w:ascii="Times New Roman" w:hAnsi="Times New Roman" w:cs="Times New Roman"/>
        </w:rPr>
      </w:pPr>
      <w:r>
        <w:rPr>
          <w:rFonts w:hint="default" w:ascii="Times New Roman" w:hAnsi="Times New Roman" w:eastAsia="Arial" w:cs="Times New Roman"/>
          <w:b w:val="0"/>
          <w:bCs/>
          <w:rtl w:val="0"/>
        </w:rPr>
        <w:t xml:space="preserve">К. Маркс во многих работах </w:t>
      </w:r>
      <w:r>
        <w:rPr>
          <w:rFonts w:hint="default" w:ascii="Times New Roman" w:hAnsi="Times New Roman" w:eastAsia="Arial" w:cs="Times New Roman"/>
          <w:b w:val="0"/>
          <w:bCs/>
          <w:rtl w:val="0"/>
          <w:lang w:val="ru-RU"/>
        </w:rPr>
        <w:t>жёстко</w:t>
      </w:r>
      <w:r>
        <w:rPr>
          <w:rFonts w:hint="default" w:ascii="Times New Roman" w:hAnsi="Times New Roman" w:eastAsia="Arial" w:cs="Times New Roman"/>
          <w:b w:val="0"/>
          <w:bCs/>
          <w:rtl w:val="0"/>
        </w:rPr>
        <w:t xml:space="preserve"> критикует капиталистический строй</w:t>
      </w:r>
      <w:r>
        <w:rPr>
          <w:rFonts w:hint="default" w:ascii="Times New Roman" w:hAnsi="Times New Roman" w:eastAsia="Arial" w:cs="Times New Roman"/>
          <w:rtl w:val="0"/>
        </w:rPr>
        <w:t>, в современном ему капиталистическом обществе человек находится в состоянии отчуждения, в котором Маркс раскрывает несколько сторон:</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1)Отчуждение от продуктов труда, от самой трудовой деятельности, от человеческой родовой сущности, от других людей.</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 xml:space="preserve"> 2)От общения, которое сводится к бессердечным товарно-денежным отношениям. </w:t>
      </w:r>
      <w:r>
        <w:rPr>
          <w:rFonts w:hint="default" w:ascii="Times New Roman" w:hAnsi="Times New Roman" w:eastAsia="Arial" w:cs="Times New Roman"/>
          <w:rtl w:val="0"/>
        </w:rPr>
        <w:br w:type="page"/>
      </w:r>
    </w:p>
    <w:p>
      <w:pPr>
        <w:pStyle w:val="2"/>
        <w:spacing w:line="360" w:lineRule="auto"/>
        <w:ind w:left="0" w:leftChars="0" w:firstLine="720" w:firstLineChars="0"/>
        <w:jc w:val="both"/>
        <w:rPr>
          <w:rFonts w:hint="default" w:ascii="Times New Roman" w:hAnsi="Times New Roman" w:cs="Times New Roman"/>
          <w:rtl w:val="0"/>
        </w:rPr>
      </w:pPr>
      <w:bookmarkStart w:id="16" w:name="_1wpo4a7wpa7b" w:colFirst="0" w:colLast="0"/>
      <w:bookmarkEnd w:id="16"/>
      <w:r>
        <w:rPr>
          <w:rFonts w:hint="default" w:ascii="Times New Roman" w:hAnsi="Times New Roman" w:cs="Times New Roman"/>
          <w:rtl w:val="0"/>
        </w:rPr>
        <w:t>16.  Философский иррационализм ХIХ века (А. Шопенгауэр, Ф. Ницше).</w:t>
      </w:r>
    </w:p>
    <w:p>
      <w:pPr>
        <w:spacing w:line="360" w:lineRule="auto"/>
        <w:rPr>
          <w:rFonts w:hint="default" w:ascii="Times New Roman" w:hAnsi="Times New Roman" w:cs="Times New Roman"/>
          <w:lang w:val="ru-RU"/>
        </w:rPr>
      </w:pPr>
      <w:r>
        <w:rPr>
          <w:rFonts w:hint="default" w:ascii="Times New Roman" w:hAnsi="Times New Roman" w:cs="Times New Roman"/>
          <w:i/>
          <w:iCs/>
          <w:u w:val="single"/>
          <w:lang w:val="ru-RU"/>
        </w:rPr>
        <w:t>Иррационализм</w:t>
      </w:r>
      <w:r>
        <w:rPr>
          <w:rFonts w:hint="default" w:ascii="Times New Roman" w:hAnsi="Times New Roman" w:cs="Times New Roman"/>
          <w:lang w:val="ru-RU"/>
        </w:rPr>
        <w:t xml:space="preserve"> - философское течение направленное на подчёркивание неразумного начала в структуре бытия, познания и системы ценностей.</w:t>
      </w:r>
    </w:p>
    <w:p>
      <w:pPr>
        <w:spacing w:line="360" w:lineRule="auto"/>
        <w:rPr>
          <w:rFonts w:hint="default" w:ascii="Times New Roman" w:hAnsi="Times New Roman" w:cs="Times New Roman"/>
          <w:i/>
          <w:iCs/>
          <w:u w:val="single"/>
          <w:lang w:val="ru-RU"/>
        </w:rPr>
      </w:pPr>
      <w:r>
        <w:rPr>
          <w:rFonts w:hint="default" w:ascii="Times New Roman" w:hAnsi="Times New Roman" w:cs="Times New Roman"/>
          <w:i/>
          <w:iCs/>
          <w:u w:val="single"/>
          <w:lang w:val="ru-RU"/>
        </w:rPr>
        <w:t xml:space="preserve">Артур Шопенгауэр ( 1788 - 1860 ) </w:t>
      </w:r>
    </w:p>
    <w:p>
      <w:pPr>
        <w:spacing w:line="360" w:lineRule="auto"/>
        <w:rPr>
          <w:rFonts w:hint="default" w:ascii="Times New Roman" w:hAnsi="Times New Roman" w:cs="Times New Roman"/>
          <w:i w:val="0"/>
          <w:iCs w:val="0"/>
          <w:u w:val="none"/>
          <w:lang w:val="ru-RU"/>
        </w:rPr>
      </w:pPr>
      <w:r>
        <w:rPr>
          <w:rFonts w:hint="default" w:ascii="Times New Roman" w:hAnsi="Times New Roman" w:cs="Times New Roman"/>
          <w:i w:val="0"/>
          <w:iCs w:val="0"/>
          <w:u w:val="none"/>
          <w:lang w:val="ru-RU"/>
        </w:rPr>
        <w:t>Шопенгауэр выделяет два мира</w:t>
      </w:r>
      <w:r>
        <w:rPr>
          <w:rFonts w:hint="default" w:ascii="Times New Roman" w:hAnsi="Times New Roman" w:cs="Times New Roman"/>
          <w:i w:val="0"/>
          <w:iCs w:val="0"/>
          <w:u w:val="none"/>
          <w:lang w:val="en-US"/>
        </w:rPr>
        <w:t>:</w:t>
      </w:r>
      <w:r>
        <w:rPr>
          <w:rFonts w:hint="default" w:ascii="Times New Roman" w:hAnsi="Times New Roman" w:cs="Times New Roman"/>
          <w:i w:val="0"/>
          <w:iCs w:val="0"/>
          <w:u w:val="none"/>
          <w:lang w:val="ru-RU"/>
        </w:rPr>
        <w:t xml:space="preserve"> первый мир внешний - мир представлений, второй мир вещей-в-себе - мир подлинного бытия. В мире представлений нет ничего окончательного, безусловного, того что просит дух человека, того что можно найти в мире вещей-в-себе.</w:t>
      </w:r>
    </w:p>
    <w:p>
      <w:pPr>
        <w:spacing w:line="360" w:lineRule="auto"/>
        <w:rPr>
          <w:rFonts w:hint="default" w:ascii="Times New Roman" w:hAnsi="Times New Roman" w:cs="Times New Roman"/>
          <w:lang w:val="ru-RU"/>
        </w:rPr>
      </w:pPr>
      <w:r>
        <w:rPr>
          <w:rFonts w:hint="default" w:ascii="Times New Roman" w:hAnsi="Times New Roman" w:cs="Times New Roman"/>
          <w:lang w:val="ru-RU"/>
        </w:rPr>
        <w:t xml:space="preserve">Философия Шопенгауэра содержит в себе внутреннее напряжение, связанное с двоякой оценкой природы мировой воли. </w:t>
      </w:r>
    </w:p>
    <w:p>
      <w:pPr>
        <w:spacing w:line="360" w:lineRule="auto"/>
        <w:rPr>
          <w:rFonts w:hint="default" w:ascii="Times New Roman" w:hAnsi="Times New Roman" w:cs="Times New Roman"/>
          <w:lang w:val="ru-RU"/>
        </w:rPr>
      </w:pPr>
      <w:r>
        <w:rPr>
          <w:rFonts w:hint="default" w:ascii="Times New Roman" w:hAnsi="Times New Roman" w:cs="Times New Roman"/>
          <w:lang w:val="ru-RU"/>
        </w:rPr>
        <w:t>В положительном понимании мировая воля есть высшее начало и многообразно и творчески проявляет себя в мире представлений.</w:t>
      </w:r>
    </w:p>
    <w:p>
      <w:pPr>
        <w:spacing w:line="360" w:lineRule="auto"/>
        <w:rPr>
          <w:rFonts w:hint="default" w:ascii="Times New Roman" w:hAnsi="Times New Roman" w:cs="Times New Roman"/>
          <w:lang w:val="ru-RU"/>
        </w:rPr>
      </w:pPr>
      <w:r>
        <w:rPr>
          <w:rFonts w:hint="default" w:ascii="Times New Roman" w:hAnsi="Times New Roman" w:cs="Times New Roman"/>
          <w:lang w:val="ru-RU"/>
        </w:rPr>
        <w:t xml:space="preserve">В то же время Шопенгауэр понимает природу мировой воли, как отрицание чего-либо положительного в этом мире. В конечном итоге этой воли нет цели. Она напряжена и не может успокоиться. Она есть страдание. </w:t>
      </w:r>
      <w:r>
        <w:rPr>
          <w:rFonts w:hint="default" w:ascii="Times New Roman" w:hAnsi="Times New Roman"/>
          <w:lang w:val="ru-RU"/>
        </w:rPr>
        <w:t>Страдание первично и потому удовольствие производно от страдания, выступая как лишь случай уменьшения страдания.</w:t>
      </w:r>
    </w:p>
    <w:p>
      <w:pPr>
        <w:spacing w:before="240" w:after="240" w:line="360" w:lineRule="auto"/>
        <w:ind w:firstLine="0"/>
        <w:rPr>
          <w:rFonts w:hint="default" w:ascii="Times New Roman" w:hAnsi="Times New Roman" w:cs="Times New Roman"/>
          <w:lang w:val="ru-RU"/>
        </w:rPr>
      </w:pPr>
      <w:r>
        <w:rPr>
          <w:rFonts w:hint="default" w:ascii="Times New Roman" w:hAnsi="Times New Roman" w:cs="Times New Roman"/>
          <w:lang w:val="ru-RU"/>
        </w:rPr>
        <w:tab/>
      </w:r>
      <w:r>
        <w:rPr>
          <w:rFonts w:hint="default" w:ascii="Times New Roman" w:hAnsi="Times New Roman" w:cs="Times New Roman"/>
          <w:i/>
          <w:iCs/>
          <w:u w:val="single"/>
          <w:lang w:val="ru-RU"/>
        </w:rPr>
        <w:t>Фридрих Ницше ( 1844 - 1900 )</w:t>
      </w:r>
      <w:r>
        <w:rPr>
          <w:rFonts w:hint="default" w:ascii="Times New Roman" w:hAnsi="Times New Roman" w:cs="Times New Roman"/>
          <w:lang w:val="ru-RU"/>
        </w:rPr>
        <w:t xml:space="preserve"> </w:t>
      </w:r>
    </w:p>
    <w:p>
      <w:pPr>
        <w:spacing w:line="360" w:lineRule="auto"/>
        <w:ind w:firstLine="0"/>
        <w:rPr>
          <w:rFonts w:hint="default" w:ascii="Times New Roman" w:hAnsi="Times New Roman"/>
          <w:lang w:val="en-US"/>
        </w:rPr>
      </w:pPr>
      <w:r>
        <w:rPr>
          <w:rFonts w:hint="default" w:ascii="Times New Roman" w:hAnsi="Times New Roman" w:cs="Times New Roman"/>
          <w:lang w:val="ru-RU"/>
        </w:rPr>
        <w:tab/>
        <w:t xml:space="preserve">Основная идея мира, это неуловимое начало - воля. Ближе всего к истинной природе мировой воли, находится искусство с его интуитивностью, вечным обновлением, творчеством и вдохновением. Историю культуры Ницше во многом рассматривает как историю </w:t>
      </w:r>
      <w:r>
        <w:rPr>
          <w:rFonts w:hint="default" w:ascii="Times New Roman" w:hAnsi="Times New Roman" w:cs="Times New Roman"/>
          <w:lang w:val="en-US"/>
        </w:rPr>
        <w:t>“</w:t>
      </w:r>
      <w:r>
        <w:rPr>
          <w:rFonts w:hint="default" w:ascii="Times New Roman" w:hAnsi="Times New Roman" w:cs="Times New Roman"/>
          <w:lang w:val="ru-RU"/>
        </w:rPr>
        <w:t>клеветы на мир</w:t>
      </w:r>
      <w:r>
        <w:rPr>
          <w:rFonts w:hint="default" w:ascii="Times New Roman" w:hAnsi="Times New Roman" w:cs="Times New Roman"/>
          <w:lang w:val="en-US"/>
        </w:rPr>
        <w:t xml:space="preserve">”, </w:t>
      </w:r>
      <w:r>
        <w:rPr>
          <w:rFonts w:hint="default" w:ascii="Times New Roman" w:hAnsi="Times New Roman" w:cs="Times New Roman"/>
          <w:lang w:val="ru-RU"/>
        </w:rPr>
        <w:t xml:space="preserve">когда жизнь умерщвлялась в слове, законах, нормах. Следовательно, необходимо освобождение, </w:t>
      </w:r>
      <w:r>
        <w:rPr>
          <w:rFonts w:hint="default" w:ascii="Times New Roman" w:hAnsi="Times New Roman" w:cs="Times New Roman"/>
          <w:lang w:val="en-US"/>
        </w:rPr>
        <w:t>“</w:t>
      </w:r>
      <w:r>
        <w:rPr>
          <w:rFonts w:hint="default" w:ascii="Times New Roman" w:hAnsi="Times New Roman" w:cs="Times New Roman"/>
          <w:lang w:val="ru-RU"/>
        </w:rPr>
        <w:t>переоценка всех ценностей</w:t>
      </w:r>
      <w:r>
        <w:rPr>
          <w:rFonts w:hint="default" w:ascii="Times New Roman" w:hAnsi="Times New Roman" w:cs="Times New Roman"/>
          <w:lang w:val="en-US"/>
        </w:rPr>
        <w:t xml:space="preserve">”. </w:t>
      </w:r>
      <w:r>
        <w:rPr>
          <w:rFonts w:hint="default" w:ascii="Times New Roman" w:hAnsi="Times New Roman"/>
          <w:lang w:val="en-US"/>
        </w:rPr>
        <w:t>Из слов и ценностей человека невозможно вырваться обычному человеческому существу. Человек обречён на вечный круговорот в этих ценностях и полное им подчинение.</w:t>
      </w:r>
    </w:p>
    <w:p>
      <w:pPr>
        <w:spacing w:line="360" w:lineRule="auto"/>
        <w:ind w:firstLine="0"/>
        <w:rPr>
          <w:rFonts w:hint="default" w:ascii="Times New Roman" w:hAnsi="Times New Roman"/>
          <w:lang w:val="en-US"/>
        </w:rPr>
      </w:pPr>
      <w:r>
        <w:rPr>
          <w:rFonts w:hint="default" w:ascii="Times New Roman" w:hAnsi="Times New Roman"/>
          <w:lang w:val="en-US"/>
        </w:rPr>
        <w:tab/>
        <w:t>И только личность, способная превысить человеческую природу, встать по ту сторону добра и зла, сможет по-настоящему пробиться к истине мира. Но это уже будет «сверхчеловек», который находится примерно в том же отношении к человеку, в каком человек стоит к животным формам жизни.</w:t>
      </w:r>
    </w:p>
    <w:p>
      <w:pPr>
        <w:rPr>
          <w:rFonts w:hint="default" w:ascii="Times New Roman" w:hAnsi="Times New Roman" w:cs="Times New Roman"/>
          <w:rtl w:val="0"/>
        </w:rPr>
      </w:pPr>
      <w:bookmarkStart w:id="17" w:name="_c1vibl8lz1ew" w:colFirst="0" w:colLast="0"/>
      <w:bookmarkEnd w:id="17"/>
      <w:r>
        <w:rPr>
          <w:rFonts w:hint="default" w:ascii="Times New Roman" w:hAnsi="Times New Roman" w:cs="Times New Roman"/>
          <w:rtl w:val="0"/>
        </w:rPr>
        <w:br w:type="page"/>
      </w:r>
    </w:p>
    <w:p>
      <w:pPr>
        <w:pStyle w:val="2"/>
        <w:spacing w:line="360" w:lineRule="auto"/>
        <w:rPr>
          <w:rFonts w:hint="default" w:ascii="Times New Roman" w:hAnsi="Times New Roman" w:cs="Times New Roman"/>
        </w:rPr>
      </w:pPr>
      <w:r>
        <w:rPr>
          <w:rFonts w:hint="default" w:ascii="Times New Roman" w:hAnsi="Times New Roman" w:cs="Times New Roman"/>
          <w:rtl w:val="0"/>
        </w:rPr>
        <w:t xml:space="preserve">17.   Основные идеи русской философии второй половины ХIХ в. – нач. XX в.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Философия России входит в общечеловеческую сокровищницу философского знания, является теоретическим осмыслением духовной культуры нашего народа. Анализируя российскую историю и культуру, русская философская мысль всегда тесно взаимодействовала с общеевропейской философской традицией, создавая при этом </w:t>
      </w:r>
      <w:r>
        <w:rPr>
          <w:rFonts w:hint="default" w:ascii="Times New Roman" w:hAnsi="Times New Roman" w:eastAsia="Arial" w:cs="Times New Roman"/>
          <w:rtl w:val="0"/>
          <w:lang w:val="en-US"/>
        </w:rPr>
        <w:t>своё</w:t>
      </w:r>
      <w:r>
        <w:rPr>
          <w:rFonts w:hint="default" w:ascii="Times New Roman" w:hAnsi="Times New Roman" w:eastAsia="Arial" w:cs="Times New Roman"/>
          <w:rtl w:val="0"/>
        </w:rPr>
        <w:t xml:space="preserve"> оригинальное мировоззрение. </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Можно выделить следующие исторические этапы развития отечественной философии: 1) Становление философской мысли в Киевской и Московской Руси (XI-XVII вв.) и в Петровской России (XVIII в.); 2) Плюрализм философских </w:t>
      </w:r>
      <w:r>
        <w:rPr>
          <w:rFonts w:hint="default" w:ascii="Times New Roman" w:hAnsi="Times New Roman" w:eastAsia="Arial" w:cs="Times New Roman"/>
          <w:rtl w:val="0"/>
          <w:lang w:val="en-US"/>
        </w:rPr>
        <w:t>направлении</w:t>
      </w:r>
      <w:r>
        <w:rPr>
          <w:rFonts w:hint="default" w:ascii="Times New Roman" w:hAnsi="Times New Roman" w:eastAsia="Arial" w:cs="Times New Roman"/>
          <w:rtl w:val="0"/>
        </w:rPr>
        <w:t xml:space="preserve"> XIX – начала XX вв.; 3) Философия советского и постсоветского периодов (XX-XXI вв.). </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Отечественная </w:t>
      </w:r>
      <w:r>
        <w:rPr>
          <w:rFonts w:hint="default" w:ascii="Times New Roman" w:hAnsi="Times New Roman" w:eastAsia="Arial" w:cs="Times New Roman"/>
          <w:rtl w:val="0"/>
          <w:lang w:val="en-US"/>
        </w:rPr>
        <w:t>воина</w:t>
      </w:r>
      <w:r>
        <w:rPr>
          <w:rFonts w:hint="default" w:ascii="Times New Roman" w:hAnsi="Times New Roman" w:eastAsia="Arial" w:cs="Times New Roman"/>
          <w:rtl w:val="0"/>
        </w:rPr>
        <w:t xml:space="preserve"> 1812 года пробудила национальное самосознание. Встал вопрос о дальнейшем развитии России: продолжать ли начатую Петром I европеизацию страны, философски основывающуюся на французском Просвещении (западничество) или вернуться к самостоятельному пути развития (славянофильство). Славянофилы считали, что у России – особый путь развития, обусловленный восточным христианством. Они не отрицали возможность учиться у Запада, но были против тотальной европеизации страны.  Западники, напротив, исходили из универсальности западной модели развития.  </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В российской философии XIX – нач. ХХ века формируются три направления: 1) </w:t>
      </w:r>
      <w:r>
        <w:rPr>
          <w:rFonts w:hint="default" w:ascii="Times New Roman" w:hAnsi="Times New Roman" w:eastAsia="Arial" w:cs="Times New Roman"/>
          <w:b w:val="0"/>
          <w:bCs/>
          <w:i/>
          <w:iCs/>
          <w:u w:val="single"/>
          <w:rtl w:val="0"/>
        </w:rPr>
        <w:t>религиозно-идеалистическое</w:t>
      </w:r>
      <w:r>
        <w:rPr>
          <w:rFonts w:hint="default" w:ascii="Times New Roman" w:hAnsi="Times New Roman" w:eastAsia="Arial" w:cs="Times New Roman"/>
          <w:rtl w:val="0"/>
        </w:rPr>
        <w:t xml:space="preserve"> (берущее начало от славянофилов); 2) </w:t>
      </w:r>
      <w:r>
        <w:rPr>
          <w:rFonts w:hint="default" w:ascii="Times New Roman" w:hAnsi="Times New Roman" w:eastAsia="Arial" w:cs="Times New Roman"/>
          <w:b w:val="0"/>
          <w:bCs/>
          <w:i/>
          <w:iCs/>
          <w:u w:val="single"/>
          <w:rtl w:val="0"/>
        </w:rPr>
        <w:t>материалистическое</w:t>
      </w:r>
      <w:r>
        <w:rPr>
          <w:rFonts w:hint="default" w:ascii="Times New Roman" w:hAnsi="Times New Roman" w:eastAsia="Arial" w:cs="Times New Roman"/>
          <w:b/>
          <w:rtl w:val="0"/>
        </w:rPr>
        <w:t xml:space="preserve"> </w:t>
      </w:r>
      <w:r>
        <w:rPr>
          <w:rFonts w:hint="default" w:ascii="Times New Roman" w:hAnsi="Times New Roman" w:eastAsia="Arial" w:cs="Times New Roman"/>
          <w:rtl w:val="0"/>
        </w:rPr>
        <w:t xml:space="preserve">(от западников - к марксизму) и 3) </w:t>
      </w:r>
      <w:r>
        <w:rPr>
          <w:rFonts w:hint="default" w:ascii="Times New Roman" w:hAnsi="Times New Roman" w:eastAsia="Arial" w:cs="Times New Roman"/>
          <w:b w:val="0"/>
          <w:bCs/>
          <w:i/>
          <w:iCs/>
          <w:u w:val="single"/>
          <w:rtl w:val="0"/>
        </w:rPr>
        <w:t>русский космизм</w:t>
      </w:r>
      <w:r>
        <w:rPr>
          <w:rFonts w:hint="default" w:ascii="Times New Roman" w:hAnsi="Times New Roman" w:eastAsia="Arial" w:cs="Times New Roman"/>
          <w:rtl w:val="0"/>
        </w:rPr>
        <w:t xml:space="preserve"> (представленный религиозным и естественнонаучным течениями). </w:t>
      </w:r>
    </w:p>
    <w:p>
      <w:pPr>
        <w:spacing w:before="240" w:after="240" w:line="360" w:lineRule="auto"/>
        <w:jc w:val="left"/>
        <w:rPr>
          <w:rFonts w:hint="default" w:ascii="Times New Roman" w:hAnsi="Times New Roman" w:cs="Times New Roman"/>
          <w:b w:val="0"/>
          <w:bCs/>
          <w:i/>
          <w:iCs/>
          <w:u w:val="single"/>
        </w:rPr>
      </w:pPr>
      <w:r>
        <w:rPr>
          <w:rFonts w:hint="default" w:ascii="Times New Roman" w:hAnsi="Times New Roman" w:cs="Times New Roman"/>
          <w:b w:val="0"/>
          <w:bCs/>
          <w:i/>
          <w:iCs/>
          <w:u w:val="single"/>
          <w:rtl w:val="0"/>
        </w:rPr>
        <w:t xml:space="preserve">1.    </w:t>
      </w:r>
      <w:r>
        <w:rPr>
          <w:rFonts w:hint="default" w:ascii="Times New Roman" w:hAnsi="Times New Roman" w:eastAsia="Arial" w:cs="Times New Roman"/>
          <w:b w:val="0"/>
          <w:bCs/>
          <w:i/>
          <w:iCs/>
          <w:u w:val="single"/>
          <w:rtl w:val="0"/>
        </w:rPr>
        <w:t xml:space="preserve">Религиозно-идеалистическая философия XIX – нач. XX вв. </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Славянофилы отказываются от идей французского Просвещения, опираясь на немецкую классическую философию (Шеллинга и Гегеля). Ю.Ф. Самарин, как и А.С. Хомяков и И.С. Киреевский, первоначально увлекался Гегелем, но потом стал его критиковать, т.к. увидел, что гегелевская философия приводит </w:t>
      </w:r>
      <w:r>
        <w:rPr>
          <w:rFonts w:hint="default" w:ascii="Times New Roman" w:hAnsi="Times New Roman" w:eastAsia="Arial" w:cs="Times New Roman"/>
          <w:rtl w:val="0"/>
          <w:lang w:val="ru-RU"/>
        </w:rPr>
        <w:t>молодёжь</w:t>
      </w:r>
      <w:r>
        <w:rPr>
          <w:rFonts w:hint="default" w:ascii="Times New Roman" w:hAnsi="Times New Roman" w:eastAsia="Arial" w:cs="Times New Roman"/>
          <w:rtl w:val="0"/>
        </w:rPr>
        <w:t xml:space="preserve"> к идеям материализма и социализма. Славянофилы возвращались к патристическо-православной традиции как духовному стержню русской культуры и стремились создать философию на </w:t>
      </w:r>
      <w:r>
        <w:rPr>
          <w:rFonts w:hint="default" w:ascii="Times New Roman" w:hAnsi="Times New Roman" w:eastAsia="Arial" w:cs="Times New Roman"/>
          <w:rtl w:val="0"/>
          <w:lang w:val="ru-RU"/>
        </w:rPr>
        <w:t>её</w:t>
      </w:r>
      <w:r>
        <w:rPr>
          <w:rFonts w:hint="default" w:ascii="Times New Roman" w:hAnsi="Times New Roman" w:eastAsia="Arial" w:cs="Times New Roman"/>
          <w:rtl w:val="0"/>
        </w:rPr>
        <w:t xml:space="preserve"> основе. Ими введены такие понятия, как «</w:t>
      </w:r>
      <w:r>
        <w:rPr>
          <w:rFonts w:hint="default" w:ascii="Times New Roman" w:hAnsi="Times New Roman" w:eastAsia="Arial" w:cs="Times New Roman"/>
          <w:b w:val="0"/>
          <w:bCs/>
          <w:i/>
          <w:iCs/>
          <w:u w:val="single"/>
          <w:rtl w:val="0"/>
        </w:rPr>
        <w:t>живая истина</w:t>
      </w:r>
      <w:r>
        <w:rPr>
          <w:rFonts w:hint="default" w:ascii="Times New Roman" w:hAnsi="Times New Roman" w:eastAsia="Arial" w:cs="Times New Roman"/>
          <w:rtl w:val="0"/>
        </w:rPr>
        <w:t xml:space="preserve">» (отрицание отвлеченного познания), </w:t>
      </w:r>
      <w:r>
        <w:rPr>
          <w:rFonts w:hint="default" w:ascii="Times New Roman" w:hAnsi="Times New Roman" w:eastAsia="Arial" w:cs="Times New Roman"/>
          <w:b w:val="0"/>
          <w:bCs/>
          <w:i/>
          <w:iCs/>
          <w:u w:val="single"/>
          <w:rtl w:val="0"/>
        </w:rPr>
        <w:t>цельное знание</w:t>
      </w:r>
      <w:r>
        <w:rPr>
          <w:rFonts w:hint="default" w:ascii="Times New Roman" w:hAnsi="Times New Roman" w:eastAsia="Arial" w:cs="Times New Roman"/>
          <w:rtl w:val="0"/>
        </w:rPr>
        <w:t xml:space="preserve"> (единство чувственного опыта, разума и веры), понятие </w:t>
      </w:r>
      <w:r>
        <w:rPr>
          <w:rFonts w:hint="default" w:ascii="Times New Roman" w:hAnsi="Times New Roman" w:eastAsia="Arial" w:cs="Times New Roman"/>
          <w:b w:val="0"/>
          <w:bCs/>
          <w:i/>
          <w:iCs/>
          <w:u w:val="single"/>
          <w:rtl w:val="0"/>
        </w:rPr>
        <w:t xml:space="preserve">соборности </w:t>
      </w:r>
      <w:r>
        <w:rPr>
          <w:rFonts w:hint="default" w:ascii="Times New Roman" w:hAnsi="Times New Roman" w:eastAsia="Arial" w:cs="Times New Roman"/>
          <w:rtl w:val="0"/>
        </w:rPr>
        <w:t xml:space="preserve">(«совокупность мышлений, связанных любовью»). </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Считая своеобразием русской истории православие и общинность, славянофилы призывали к освоению духовного наследия Киевской и Московской Руси. Они критиковали западный мир. </w:t>
      </w:r>
      <w:r>
        <w:rPr>
          <w:rFonts w:hint="default" w:ascii="Times New Roman" w:hAnsi="Times New Roman" w:eastAsia="Arial" w:cs="Times New Roman"/>
          <w:rtl w:val="0"/>
          <w:lang w:val="ru-RU"/>
        </w:rPr>
        <w:tab/>
      </w:r>
      <w:r>
        <w:rPr>
          <w:rFonts w:hint="default" w:ascii="Times New Roman" w:hAnsi="Times New Roman" w:eastAsia="Arial" w:cs="Times New Roman"/>
          <w:rtl w:val="0"/>
        </w:rPr>
        <w:t>Вершиной русской религиозной философии XIX в. является В.С. Соловьев</w:t>
      </w:r>
      <w:r>
        <w:rPr>
          <w:rFonts w:hint="default" w:ascii="Times New Roman" w:hAnsi="Times New Roman" w:eastAsia="Arial" w:cs="Times New Roman"/>
          <w:b/>
          <w:rtl w:val="0"/>
        </w:rPr>
        <w:t xml:space="preserve">. </w:t>
      </w:r>
      <w:r>
        <w:rPr>
          <w:rFonts w:hint="default" w:ascii="Times New Roman" w:hAnsi="Times New Roman" w:eastAsia="Arial" w:cs="Times New Roman"/>
          <w:b w:val="0"/>
          <w:bCs/>
          <w:i/>
          <w:iCs/>
          <w:u w:val="single"/>
          <w:rtl w:val="0"/>
        </w:rPr>
        <w:t>Принцип Всеединства</w:t>
      </w:r>
      <w:r>
        <w:rPr>
          <w:rFonts w:hint="default" w:ascii="Times New Roman" w:hAnsi="Times New Roman" w:eastAsia="Arial" w:cs="Times New Roman"/>
          <w:rtl w:val="0"/>
        </w:rPr>
        <w:t xml:space="preserve"> является основополагающим в философской системе В.С. Соловьева. Единство всего – эта формула в религиозной онтологии означает связь Бога и мира, божественного и человеческого бытия. Бог, являясь творцом и вседержителем мира, неразрывно связан с собственным творением, но никогда полностью не совпадает и не сливается с ним. Он является в мире как действующая творческая сила.</w:t>
      </w:r>
    </w:p>
    <w:p>
      <w:pPr>
        <w:spacing w:before="240" w:after="240" w:line="360" w:lineRule="auto"/>
        <w:ind w:firstLine="720"/>
        <w:rPr>
          <w:rFonts w:hint="default" w:ascii="Times New Roman" w:hAnsi="Times New Roman" w:cs="Times New Roman"/>
          <w:sz w:val="20"/>
          <w:szCs w:val="20"/>
        </w:rPr>
      </w:pPr>
      <w:r>
        <w:rPr>
          <w:rFonts w:hint="default" w:ascii="Times New Roman" w:hAnsi="Times New Roman" w:eastAsia="Arial" w:cs="Times New Roman"/>
          <w:rtl w:val="0"/>
        </w:rPr>
        <w:t xml:space="preserve">Онтология Всеединства В.С. Соловьева состоит из </w:t>
      </w:r>
      <w:r>
        <w:rPr>
          <w:rFonts w:hint="default" w:ascii="Times New Roman" w:hAnsi="Times New Roman" w:eastAsia="Arial" w:cs="Times New Roman"/>
          <w:i/>
          <w:iCs/>
          <w:u w:val="single"/>
          <w:rtl w:val="0"/>
        </w:rPr>
        <w:t>трех видов бытия</w:t>
      </w:r>
      <w:r>
        <w:rPr>
          <w:rFonts w:hint="default" w:ascii="Times New Roman" w:hAnsi="Times New Roman" w:eastAsia="Arial" w:cs="Times New Roman"/>
          <w:rtl w:val="0"/>
        </w:rPr>
        <w:t xml:space="preserve">: абсолютного (Божественного), мира идей и материального мира. Соответственно, гносеология включает три вида познания: мистическое, разумное и чувственное. </w:t>
      </w:r>
    </w:p>
    <w:p>
      <w:pPr>
        <w:spacing w:before="240" w:after="240" w:line="360" w:lineRule="auto"/>
        <w:ind w:left="0" w:leftChars="0" w:firstLine="720" w:firstLineChars="0"/>
        <w:rPr>
          <w:rFonts w:hint="default" w:ascii="Times New Roman" w:hAnsi="Times New Roman" w:cs="Times New Roman"/>
          <w:b/>
        </w:rPr>
      </w:pPr>
      <w:r>
        <w:rPr>
          <w:rFonts w:hint="default" w:ascii="Times New Roman" w:hAnsi="Times New Roman" w:cs="Times New Roman"/>
          <w:b w:val="0"/>
          <w:bCs/>
          <w:i/>
          <w:iCs/>
          <w:u w:val="single"/>
          <w:rtl w:val="0"/>
        </w:rPr>
        <w:t>2.</w:t>
      </w:r>
      <w:r>
        <w:rPr>
          <w:rFonts w:hint="default" w:ascii="Times New Roman" w:hAnsi="Times New Roman" w:cs="Times New Roman"/>
          <w:b w:val="0"/>
          <w:bCs/>
          <w:i/>
          <w:iCs/>
          <w:u w:val="single"/>
          <w:rtl w:val="0"/>
          <w:lang w:val="ru-RU"/>
        </w:rPr>
        <w:t xml:space="preserve"> </w:t>
      </w:r>
      <w:r>
        <w:rPr>
          <w:rFonts w:hint="default" w:ascii="Times New Roman" w:hAnsi="Times New Roman" w:eastAsia="Arial" w:cs="Times New Roman"/>
          <w:b w:val="0"/>
          <w:bCs/>
          <w:i/>
          <w:iCs/>
          <w:u w:val="single"/>
          <w:rtl w:val="0"/>
        </w:rPr>
        <w:t>Материалистическая философия XIX – нач. XX вв.</w:t>
      </w:r>
      <w:r>
        <w:rPr>
          <w:rFonts w:hint="default" w:ascii="Times New Roman" w:hAnsi="Times New Roman" w:eastAsia="Arial" w:cs="Times New Roman"/>
          <w:b/>
          <w:rtl w:val="0"/>
        </w:rPr>
        <w:t xml:space="preserve"> </w:t>
      </w:r>
    </w:p>
    <w:p>
      <w:pPr>
        <w:spacing w:before="240" w:after="240" w:line="360" w:lineRule="auto"/>
        <w:rPr>
          <w:rFonts w:hint="default" w:ascii="Times New Roman" w:hAnsi="Times New Roman" w:cs="Times New Roman"/>
        </w:rPr>
      </w:pPr>
      <w:r>
        <w:rPr>
          <w:rFonts w:hint="default" w:ascii="Times New Roman" w:hAnsi="Times New Roman" w:eastAsia="Arial" w:cs="Times New Roman"/>
          <w:rtl w:val="0"/>
        </w:rPr>
        <w:t>Второе направление отечественной философии, материалистическое, можно разделить на три этапа</w:t>
      </w:r>
      <w:r>
        <w:rPr>
          <w:rFonts w:hint="default" w:ascii="Times New Roman" w:hAnsi="Times New Roman" w:cs="Times New Roman"/>
          <w:rtl w:val="0"/>
        </w:rPr>
        <w:t xml:space="preserve">: 1) </w:t>
      </w:r>
      <w:r>
        <w:rPr>
          <w:rFonts w:hint="default" w:ascii="Times New Roman" w:hAnsi="Times New Roman" w:eastAsia="Arial" w:cs="Times New Roman"/>
          <w:b w:val="0"/>
          <w:bCs/>
          <w:i/>
          <w:iCs/>
          <w:u w:val="single"/>
          <w:rtl w:val="0"/>
        </w:rPr>
        <w:t>западники</w:t>
      </w:r>
      <w:r>
        <w:rPr>
          <w:rFonts w:hint="default" w:ascii="Times New Roman" w:hAnsi="Times New Roman" w:eastAsia="Arial" w:cs="Times New Roman"/>
          <w:rtl w:val="0"/>
        </w:rPr>
        <w:t xml:space="preserve"> (30-40-е гг. XIX в.); 2) </w:t>
      </w:r>
      <w:r>
        <w:rPr>
          <w:rFonts w:hint="default" w:ascii="Times New Roman" w:hAnsi="Times New Roman" w:eastAsia="Arial" w:cs="Times New Roman"/>
          <w:i/>
          <w:iCs/>
          <w:u w:val="single"/>
          <w:rtl w:val="0"/>
        </w:rPr>
        <w:t xml:space="preserve">революционные </w:t>
      </w:r>
      <w:r>
        <w:rPr>
          <w:rFonts w:hint="default" w:ascii="Times New Roman" w:hAnsi="Times New Roman" w:eastAsia="Arial" w:cs="Times New Roman"/>
          <w:b w:val="0"/>
          <w:bCs/>
          <w:i/>
          <w:iCs/>
          <w:u w:val="single"/>
          <w:rtl w:val="0"/>
        </w:rPr>
        <w:t>демократы и народники</w:t>
      </w:r>
      <w:r>
        <w:rPr>
          <w:rFonts w:hint="default" w:ascii="Times New Roman" w:hAnsi="Times New Roman" w:eastAsia="Arial" w:cs="Times New Roman"/>
          <w:b/>
          <w:rtl w:val="0"/>
        </w:rPr>
        <w:t xml:space="preserve"> </w:t>
      </w:r>
      <w:r>
        <w:rPr>
          <w:rFonts w:hint="default" w:ascii="Times New Roman" w:hAnsi="Times New Roman" w:eastAsia="Arial" w:cs="Times New Roman"/>
          <w:rtl w:val="0"/>
        </w:rPr>
        <w:t xml:space="preserve">(60-80 гг. XIX в.); 3) </w:t>
      </w:r>
      <w:r>
        <w:rPr>
          <w:rFonts w:hint="default" w:ascii="Times New Roman" w:hAnsi="Times New Roman" w:eastAsia="Arial" w:cs="Times New Roman"/>
          <w:b w:val="0"/>
          <w:bCs/>
          <w:i/>
          <w:iCs/>
          <w:u w:val="single"/>
          <w:rtl w:val="0"/>
        </w:rPr>
        <w:t xml:space="preserve">марксисты </w:t>
      </w:r>
      <w:r>
        <w:rPr>
          <w:rFonts w:hint="default" w:ascii="Times New Roman" w:hAnsi="Times New Roman" w:eastAsia="Arial" w:cs="Times New Roman"/>
          <w:rtl w:val="0"/>
        </w:rPr>
        <w:t xml:space="preserve">(с 90-х гг. XIX в.) </w:t>
      </w:r>
    </w:p>
    <w:p>
      <w:pPr>
        <w:spacing w:before="240" w:after="240" w:line="360" w:lineRule="auto"/>
        <w:ind w:firstLine="720"/>
        <w:rPr>
          <w:rFonts w:hint="default" w:ascii="Times New Roman" w:hAnsi="Times New Roman" w:cs="Times New Roman"/>
          <w:highlight w:val="white"/>
        </w:rPr>
      </w:pPr>
      <w:r>
        <w:rPr>
          <w:rFonts w:hint="default" w:ascii="Times New Roman" w:hAnsi="Times New Roman" w:eastAsia="Arial" w:cs="Times New Roman"/>
          <w:rtl w:val="0"/>
        </w:rPr>
        <w:t xml:space="preserve">Представители российского </w:t>
      </w:r>
      <w:r>
        <w:rPr>
          <w:rFonts w:hint="default" w:ascii="Times New Roman" w:hAnsi="Times New Roman" w:eastAsia="Arial" w:cs="Times New Roman"/>
          <w:b w:val="0"/>
          <w:bCs/>
          <w:rtl w:val="0"/>
        </w:rPr>
        <w:t>западничества</w:t>
      </w:r>
      <w:r>
        <w:rPr>
          <w:rFonts w:hint="default" w:ascii="Times New Roman" w:hAnsi="Times New Roman" w:cs="Times New Roman"/>
          <w:b w:val="0"/>
          <w:bCs/>
          <w:rtl w:val="0"/>
        </w:rPr>
        <w:t xml:space="preserve"> </w:t>
      </w:r>
      <w:r>
        <w:rPr>
          <w:rFonts w:hint="default" w:ascii="Times New Roman" w:hAnsi="Times New Roman" w:eastAsia="Arial" w:cs="Times New Roman"/>
          <w:rtl w:val="0"/>
        </w:rPr>
        <w:t xml:space="preserve">могут быть охарактеризованы как наследники философии Просвещения . Они были убеждены в том, что индивидуальный разум, опирающийся на эмпирический опыт, заслуживает наибольшего доверия; человек способен изменить к лучшему действительность, оцениваемую его разумом как «неразумную», достичь идеальной жизни и совершенного устройства человеческого бытия. </w:t>
      </w:r>
    </w:p>
    <w:p>
      <w:pPr>
        <w:spacing w:before="240" w:after="240" w:line="360" w:lineRule="auto"/>
        <w:rPr>
          <w:rFonts w:hint="default" w:ascii="Times New Roman" w:hAnsi="Times New Roman" w:cs="Times New Roman"/>
        </w:rPr>
      </w:pPr>
      <w:r>
        <w:rPr>
          <w:rFonts w:hint="default" w:ascii="Times New Roman" w:hAnsi="Times New Roman" w:eastAsia="Arial" w:cs="Times New Roman"/>
          <w:rtl w:val="0"/>
        </w:rPr>
        <w:t>Ярким представителем западников, соединившим гегелевскую диалектику с материализмом, является А.И. Герцен (1812-1860). Он считал необходимым рассматривать природу и общество с точки зрения раскрытия в них диалектических закономерностей</w:t>
      </w:r>
      <w:r>
        <w:rPr>
          <w:rFonts w:hint="default" w:ascii="Times New Roman" w:hAnsi="Times New Roman" w:cs="Times New Roman"/>
          <w:rtl w:val="0"/>
        </w:rPr>
        <w:t>.</w:t>
      </w:r>
      <w:r>
        <w:rPr>
          <w:rFonts w:hint="default" w:ascii="Times New Roman" w:hAnsi="Times New Roman" w:eastAsia="Arial" w:cs="Times New Roman"/>
          <w:rtl w:val="0"/>
        </w:rPr>
        <w:t xml:space="preserve"> Диалектика должна стать основным методом в естествознании.</w:t>
      </w:r>
    </w:p>
    <w:p>
      <w:pPr>
        <w:shd w:val="clear" w:fill="FFFFFF"/>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Второй этап материалистического направления философской и социально-политической мысли - </w:t>
      </w:r>
      <w:r>
        <w:rPr>
          <w:rFonts w:hint="default" w:ascii="Times New Roman" w:hAnsi="Times New Roman" w:eastAsia="Arial" w:cs="Times New Roman"/>
          <w:b w:val="0"/>
          <w:bCs/>
          <w:i/>
          <w:iCs/>
          <w:u w:val="single"/>
          <w:rtl w:val="0"/>
        </w:rPr>
        <w:t>революционно-демократическом и народническом.</w:t>
      </w:r>
      <w:r>
        <w:rPr>
          <w:rFonts w:hint="default" w:ascii="Times New Roman" w:hAnsi="Times New Roman" w:eastAsia="Arial" w:cs="Times New Roman"/>
          <w:rtl w:val="0"/>
        </w:rPr>
        <w:t xml:space="preserve"> Представители данного этапа были противниками капиталистического развития России и сторонниками идеи «крестьянского социализма», предложенной Герценом. </w:t>
      </w:r>
    </w:p>
    <w:p>
      <w:pPr>
        <w:spacing w:line="360" w:lineRule="auto"/>
        <w:ind w:firstLine="720"/>
        <w:rPr>
          <w:rFonts w:hint="default" w:ascii="Times New Roman" w:hAnsi="Times New Roman" w:cs="Times New Roman"/>
        </w:rPr>
      </w:pPr>
      <w:r>
        <w:rPr>
          <w:rFonts w:hint="default" w:ascii="Times New Roman" w:hAnsi="Times New Roman" w:eastAsia="Arial" w:cs="Times New Roman"/>
          <w:rtl w:val="0"/>
          <w:lang w:val="ru-RU"/>
        </w:rPr>
        <w:t>Вождём</w:t>
      </w:r>
      <w:r>
        <w:rPr>
          <w:rFonts w:hint="default" w:ascii="Times New Roman" w:hAnsi="Times New Roman" w:eastAsia="Arial" w:cs="Times New Roman"/>
          <w:rtl w:val="0"/>
        </w:rPr>
        <w:t xml:space="preserve"> революционных демократов стал Н.Г. Чернышевский (1828-1889). Вслед за мыслителями Просвещения он стремился к созданию последовательно материалистического мировоззрения на основе критического разума. В романе «Что делать?» Чернышевский представил на российской почве </w:t>
      </w:r>
      <w:r>
        <w:rPr>
          <w:rFonts w:hint="default" w:ascii="Times New Roman" w:hAnsi="Times New Roman" w:eastAsia="Arial" w:cs="Times New Roman"/>
          <w:b w:val="0"/>
          <w:bCs/>
          <w:i/>
          <w:iCs/>
          <w:u w:val="single"/>
          <w:rtl w:val="0"/>
        </w:rPr>
        <w:t>теорию разумного эгоизма</w:t>
      </w:r>
      <w:r>
        <w:rPr>
          <w:rFonts w:hint="default" w:ascii="Times New Roman" w:hAnsi="Times New Roman" w:eastAsia="Arial" w:cs="Times New Roman"/>
          <w:rtl w:val="0"/>
        </w:rPr>
        <w:t xml:space="preserve">, утверждавшую, что в основе совершенных личностных и общественных </w:t>
      </w:r>
      <w:r>
        <w:rPr>
          <w:rFonts w:hint="default" w:ascii="Times New Roman" w:hAnsi="Times New Roman" w:eastAsia="Arial" w:cs="Times New Roman"/>
          <w:rtl w:val="0"/>
          <w:lang w:val="ru-RU"/>
        </w:rPr>
        <w:t>отношении</w:t>
      </w:r>
      <w:r>
        <w:rPr>
          <w:rFonts w:hint="default" w:ascii="Times New Roman" w:hAnsi="Times New Roman" w:eastAsia="Arial" w:cs="Times New Roman"/>
          <w:rtl w:val="0"/>
        </w:rPr>
        <w:t xml:space="preserve"> должны лежать не нравственные идеалы, а разумный </w:t>
      </w:r>
      <w:r>
        <w:rPr>
          <w:rFonts w:hint="default" w:ascii="Times New Roman" w:hAnsi="Times New Roman" w:eastAsia="Arial" w:cs="Times New Roman"/>
          <w:rtl w:val="0"/>
          <w:lang w:val="ru-RU"/>
        </w:rPr>
        <w:t>расчёт</w:t>
      </w:r>
      <w:r>
        <w:rPr>
          <w:rFonts w:hint="default" w:ascii="Times New Roman" w:hAnsi="Times New Roman" w:eastAsia="Arial" w:cs="Times New Roman"/>
          <w:rtl w:val="0"/>
        </w:rPr>
        <w:t>.</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Последователи Чернышевского явились создателями общества «Земля и воля» - крупнейшей организации народничества. Для народников создание в России социалистического общества становится уже не теорией, а практической задачей. Для них характерна тенденция к субъективизму и волюнтаризму, хотя при этом большинство представителей народничества являются сторонниками научного мировоззрения – материалистического или позитивистского. В народничестве можно выделить три направления: </w:t>
      </w:r>
      <w:r>
        <w:rPr>
          <w:rFonts w:hint="default" w:ascii="Times New Roman" w:hAnsi="Times New Roman" w:eastAsia="Arial" w:cs="Times New Roman"/>
          <w:b w:val="0"/>
          <w:bCs/>
          <w:i/>
          <w:iCs/>
          <w:u w:val="single"/>
          <w:rtl w:val="0"/>
        </w:rPr>
        <w:t>либеральное</w:t>
      </w:r>
      <w:r>
        <w:rPr>
          <w:rFonts w:hint="default" w:ascii="Times New Roman" w:hAnsi="Times New Roman" w:eastAsia="Arial" w:cs="Times New Roman"/>
          <w:b w:val="0"/>
          <w:bCs/>
          <w:rtl w:val="0"/>
        </w:rPr>
        <w:t xml:space="preserve">, </w:t>
      </w:r>
      <w:r>
        <w:rPr>
          <w:rFonts w:hint="default" w:ascii="Times New Roman" w:hAnsi="Times New Roman" w:eastAsia="Arial" w:cs="Times New Roman"/>
          <w:b w:val="0"/>
          <w:bCs/>
          <w:i/>
          <w:iCs/>
          <w:u w:val="single"/>
          <w:rtl w:val="0"/>
        </w:rPr>
        <w:t>анархическое</w:t>
      </w:r>
      <w:r>
        <w:rPr>
          <w:rFonts w:hint="default" w:ascii="Times New Roman" w:hAnsi="Times New Roman" w:eastAsia="Arial" w:cs="Times New Roman"/>
          <w:b w:val="0"/>
          <w:bCs/>
          <w:i w:val="0"/>
          <w:iCs w:val="0"/>
          <w:u w:val="none"/>
          <w:rtl w:val="0"/>
          <w:lang w:val="ru-RU"/>
        </w:rPr>
        <w:t xml:space="preserve"> </w:t>
      </w:r>
      <w:r>
        <w:rPr>
          <w:rFonts w:hint="default" w:ascii="Times New Roman" w:hAnsi="Times New Roman" w:eastAsia="Arial" w:cs="Times New Roman"/>
          <w:b w:val="0"/>
          <w:bCs/>
          <w:rtl w:val="0"/>
        </w:rPr>
        <w:t xml:space="preserve">и </w:t>
      </w:r>
      <w:r>
        <w:rPr>
          <w:rFonts w:hint="default" w:ascii="Times New Roman" w:hAnsi="Times New Roman" w:eastAsia="Arial" w:cs="Times New Roman"/>
          <w:b w:val="0"/>
          <w:bCs/>
          <w:i/>
          <w:iCs/>
          <w:u w:val="single"/>
          <w:rtl w:val="0"/>
        </w:rPr>
        <w:t>заговорщическое</w:t>
      </w:r>
      <w:r>
        <w:rPr>
          <w:rFonts w:hint="default" w:ascii="Times New Roman" w:hAnsi="Times New Roman" w:eastAsia="Arial" w:cs="Times New Roman"/>
          <w:b w:val="0"/>
          <w:bCs/>
          <w:rtl w:val="0"/>
        </w:rPr>
        <w:t>.</w:t>
      </w:r>
      <w:r>
        <w:rPr>
          <w:rFonts w:hint="default" w:ascii="Times New Roman" w:hAnsi="Times New Roman" w:cs="Times New Roman"/>
          <w:rtl w:val="0"/>
        </w:rPr>
        <w:t xml:space="preserve"> </w:t>
      </w:r>
    </w:p>
    <w:p>
      <w:pPr>
        <w:spacing w:before="240" w:after="240" w:line="360" w:lineRule="auto"/>
        <w:ind w:firstLine="360"/>
        <w:rPr>
          <w:rFonts w:hint="default" w:ascii="Times New Roman" w:hAnsi="Times New Roman" w:cs="Times New Roman"/>
        </w:rPr>
      </w:pPr>
      <w:r>
        <w:rPr>
          <w:rFonts w:hint="default" w:ascii="Times New Roman" w:hAnsi="Times New Roman" w:eastAsia="Arial" w:cs="Times New Roman"/>
          <w:rtl w:val="0"/>
        </w:rPr>
        <w:t xml:space="preserve">В 80-90-х гг. XIX в. мировоззрение части народничества преобразуется в третье направление - </w:t>
      </w:r>
      <w:r>
        <w:rPr>
          <w:rFonts w:hint="default" w:ascii="Times New Roman" w:hAnsi="Times New Roman" w:eastAsia="Arial" w:cs="Times New Roman"/>
          <w:b w:val="0"/>
          <w:bCs/>
          <w:i/>
          <w:iCs/>
          <w:u w:val="single"/>
          <w:rtl w:val="0"/>
        </w:rPr>
        <w:t>марксистское</w:t>
      </w:r>
      <w:r>
        <w:rPr>
          <w:rFonts w:hint="default" w:ascii="Times New Roman" w:hAnsi="Times New Roman" w:eastAsia="Arial" w:cs="Times New Roman"/>
          <w:rtl w:val="0"/>
        </w:rPr>
        <w:t>. Марксизм становится доминирующим направлением в материалистическом направлении. Отличительная черта марксизма – отказ от признания уникального пути России к социализму через крестьянскую общину</w:t>
      </w:r>
      <w:r>
        <w:rPr>
          <w:rFonts w:hint="default" w:ascii="Times New Roman" w:hAnsi="Times New Roman" w:cs="Times New Roman"/>
          <w:color w:val="6D2D9E"/>
          <w:rtl w:val="0"/>
        </w:rPr>
        <w:t xml:space="preserve">; </w:t>
      </w:r>
      <w:r>
        <w:rPr>
          <w:rFonts w:hint="default" w:ascii="Times New Roman" w:hAnsi="Times New Roman" w:eastAsia="Arial" w:cs="Times New Roman"/>
          <w:rtl w:val="0"/>
        </w:rPr>
        <w:t xml:space="preserve">утверждение развития страны по капиталистическому пути и признания решающей роли пролетариата в построении социалистического общества. </w:t>
      </w:r>
    </w:p>
    <w:p>
      <w:pPr>
        <w:spacing w:before="240" w:after="240" w:line="360" w:lineRule="auto"/>
        <w:rPr>
          <w:rFonts w:hint="default" w:ascii="Times New Roman" w:hAnsi="Times New Roman" w:cs="Times New Roman"/>
          <w:b w:val="0"/>
          <w:bCs/>
          <w:i/>
          <w:iCs/>
          <w:u w:val="single"/>
        </w:rPr>
      </w:pPr>
      <w:r>
        <w:rPr>
          <w:rFonts w:hint="default" w:ascii="Times New Roman" w:hAnsi="Times New Roman" w:cs="Times New Roman"/>
          <w:b w:val="0"/>
          <w:bCs/>
          <w:i/>
          <w:iCs/>
          <w:u w:val="single"/>
          <w:rtl w:val="0"/>
        </w:rPr>
        <w:t xml:space="preserve">3. </w:t>
      </w:r>
      <w:r>
        <w:rPr>
          <w:rFonts w:hint="default" w:ascii="Times New Roman" w:hAnsi="Times New Roman" w:eastAsia="Arial" w:cs="Times New Roman"/>
          <w:b w:val="0"/>
          <w:bCs/>
          <w:i/>
          <w:iCs/>
          <w:u w:val="single"/>
          <w:rtl w:val="0"/>
        </w:rPr>
        <w:t>Философия русского космизма</w:t>
      </w:r>
    </w:p>
    <w:p>
      <w:pPr>
        <w:spacing w:before="240" w:after="240" w:line="360" w:lineRule="auto"/>
        <w:ind w:firstLine="720"/>
        <w:rPr>
          <w:rFonts w:hint="default" w:ascii="Times New Roman" w:hAnsi="Times New Roman" w:cs="Times New Roman"/>
        </w:rPr>
      </w:pPr>
      <w:r>
        <w:rPr>
          <w:rFonts w:hint="default" w:ascii="Times New Roman" w:hAnsi="Times New Roman" w:eastAsia="Arial" w:cs="Times New Roman"/>
          <w:rtl w:val="0"/>
        </w:rPr>
        <w:t xml:space="preserve">Он соединил в себе традиционную, христианскую направленность отечественной мысли, </w:t>
      </w:r>
      <w:r>
        <w:rPr>
          <w:rFonts w:hint="default" w:ascii="Times New Roman" w:hAnsi="Times New Roman" w:eastAsia="Arial" w:cs="Times New Roman"/>
          <w:rtl w:val="0"/>
          <w:lang w:val="ru-RU"/>
        </w:rPr>
        <w:t>её</w:t>
      </w:r>
      <w:r>
        <w:rPr>
          <w:rFonts w:hint="default" w:ascii="Times New Roman" w:hAnsi="Times New Roman" w:eastAsia="Arial" w:cs="Times New Roman"/>
          <w:rtl w:val="0"/>
        </w:rPr>
        <w:t xml:space="preserve"> эсхатологический пафос, чаяние преображения человека и мира, и мировоззренческую установку Нового времени и Просвещения с </w:t>
      </w:r>
      <w:r>
        <w:rPr>
          <w:rFonts w:hint="default" w:ascii="Times New Roman" w:hAnsi="Times New Roman" w:eastAsia="Arial" w:cs="Times New Roman"/>
          <w:rtl w:val="0"/>
          <w:lang w:val="ru-RU"/>
        </w:rPr>
        <w:t>её</w:t>
      </w:r>
      <w:r>
        <w:rPr>
          <w:rFonts w:hint="default" w:ascii="Times New Roman" w:hAnsi="Times New Roman" w:eastAsia="Arial" w:cs="Times New Roman"/>
          <w:rtl w:val="0"/>
        </w:rPr>
        <w:t xml:space="preserve"> пониманием науки как движущей силы прогресса и культом активного, деятельного субъекта, преображающего жизнь в соответствии с идеалом «разумности». В философии космизма выделяются два направления</w:t>
      </w:r>
      <w:r>
        <w:rPr>
          <w:rFonts w:hint="default" w:ascii="Times New Roman" w:hAnsi="Times New Roman" w:cs="Times New Roman"/>
          <w:rtl w:val="0"/>
        </w:rPr>
        <w:t xml:space="preserve">: </w:t>
      </w:r>
      <w:r>
        <w:rPr>
          <w:rFonts w:hint="default" w:ascii="Times New Roman" w:hAnsi="Times New Roman" w:eastAsia="Arial" w:cs="Times New Roman"/>
          <w:b w:val="0"/>
          <w:bCs/>
          <w:i/>
          <w:iCs/>
          <w:u w:val="single"/>
          <w:rtl w:val="0"/>
        </w:rPr>
        <w:t>религиозно-философское,</w:t>
      </w:r>
      <w:r>
        <w:rPr>
          <w:rFonts w:hint="default" w:ascii="Times New Roman" w:hAnsi="Times New Roman" w:eastAsia="Arial" w:cs="Times New Roman"/>
          <w:rtl w:val="0"/>
        </w:rPr>
        <w:t xml:space="preserve"> представленное Н.Ф. Федоровым, В.С. Соловьевым, С.Н. Булгаковым, П.А. Флоренским, и </w:t>
      </w:r>
      <w:r>
        <w:rPr>
          <w:rFonts w:hint="default" w:ascii="Times New Roman" w:hAnsi="Times New Roman" w:eastAsia="Arial" w:cs="Times New Roman"/>
          <w:b w:val="0"/>
          <w:bCs/>
          <w:i/>
          <w:iCs/>
          <w:u w:val="single"/>
          <w:rtl w:val="0"/>
        </w:rPr>
        <w:t>естественнонаучное</w:t>
      </w:r>
      <w:r>
        <w:rPr>
          <w:rFonts w:hint="default" w:ascii="Times New Roman" w:hAnsi="Times New Roman" w:eastAsia="Arial" w:cs="Times New Roman"/>
          <w:rtl w:val="0"/>
        </w:rPr>
        <w:t xml:space="preserve">, </w:t>
      </w:r>
      <w:r>
        <w:rPr>
          <w:rFonts w:hint="default" w:ascii="Times New Roman" w:hAnsi="Times New Roman" w:eastAsia="Arial" w:cs="Times New Roman"/>
          <w:rtl w:val="0"/>
          <w:lang w:val="ru-RU"/>
        </w:rPr>
        <w:t>отражённое</w:t>
      </w:r>
      <w:r>
        <w:rPr>
          <w:rFonts w:hint="default" w:ascii="Times New Roman" w:hAnsi="Times New Roman" w:eastAsia="Arial" w:cs="Times New Roman"/>
          <w:rtl w:val="0"/>
        </w:rPr>
        <w:t xml:space="preserve"> в творчестве К.Э. Циолковского, Н.А. Умова, В.И. Вернадского, А.Л. Чижевского. </w:t>
      </w:r>
    </w:p>
    <w:p>
      <w:pPr>
        <w:spacing w:before="240" w:after="240" w:line="360" w:lineRule="auto"/>
        <w:ind w:firstLine="700"/>
        <w:rPr>
          <w:rFonts w:hint="default" w:ascii="Times New Roman" w:hAnsi="Times New Roman" w:cs="Times New Roman"/>
        </w:rPr>
      </w:pPr>
      <w:r>
        <w:rPr>
          <w:rFonts w:hint="default" w:ascii="Times New Roman" w:hAnsi="Times New Roman" w:eastAsia="Arial" w:cs="Times New Roman"/>
          <w:rtl w:val="0"/>
        </w:rPr>
        <w:t xml:space="preserve">Родоначальником </w:t>
      </w:r>
      <w:r>
        <w:rPr>
          <w:rFonts w:hint="default" w:ascii="Times New Roman" w:hAnsi="Times New Roman" w:eastAsia="Arial" w:cs="Times New Roman"/>
          <w:b w:val="0"/>
          <w:bCs/>
          <w:i/>
          <w:iCs/>
          <w:u w:val="single"/>
          <w:rtl w:val="0"/>
        </w:rPr>
        <w:t>русского космизма</w:t>
      </w:r>
      <w:r>
        <w:rPr>
          <w:rFonts w:hint="default" w:ascii="Times New Roman" w:hAnsi="Times New Roman" w:eastAsia="Arial" w:cs="Times New Roman"/>
          <w:rtl w:val="0"/>
        </w:rPr>
        <w:t xml:space="preserve">, представляющим религиозное направление, является Н.Ф. Федоров (1829-1903). Он выступил с христианским и, одновременно, модернистским проектом «общего дела», заключающегося в необходимости направить все силы человечества на достижение бессмертия и на воскрешение всех умерших людей силами науки и техники. </w:t>
      </w:r>
    </w:p>
    <w:p>
      <w:pPr>
        <w:spacing w:before="240" w:after="240" w:line="360" w:lineRule="auto"/>
        <w:ind w:firstLine="720"/>
        <w:rPr>
          <w:rFonts w:hint="default" w:ascii="Times New Roman" w:hAnsi="Times New Roman" w:eastAsia="Arial" w:cs="Times New Roman"/>
          <w:rtl w:val="0"/>
        </w:rPr>
      </w:pPr>
      <w:r>
        <w:rPr>
          <w:rFonts w:hint="default" w:ascii="Times New Roman" w:hAnsi="Times New Roman" w:eastAsia="Arial" w:cs="Times New Roman"/>
          <w:rtl w:val="0"/>
        </w:rPr>
        <w:t xml:space="preserve">Близким Н.Ф. Федорову по духу мыслителем являлся К.Э. Циолковский (1857-1935), представляющий </w:t>
      </w:r>
      <w:r>
        <w:rPr>
          <w:rFonts w:hint="default" w:ascii="Times New Roman" w:hAnsi="Times New Roman" w:eastAsia="Arial" w:cs="Times New Roman"/>
          <w:b/>
          <w:rtl w:val="0"/>
        </w:rPr>
        <w:t>е</w:t>
      </w:r>
      <w:r>
        <w:rPr>
          <w:rFonts w:hint="default" w:ascii="Times New Roman" w:hAnsi="Times New Roman" w:eastAsia="Arial" w:cs="Times New Roman"/>
          <w:b w:val="0"/>
          <w:bCs/>
          <w:i/>
          <w:iCs/>
          <w:u w:val="single"/>
          <w:rtl w:val="0"/>
        </w:rPr>
        <w:t>стественно-научную линию</w:t>
      </w:r>
      <w:r>
        <w:rPr>
          <w:rFonts w:hint="default" w:ascii="Times New Roman" w:hAnsi="Times New Roman" w:eastAsia="Arial" w:cs="Times New Roman"/>
          <w:b/>
          <w:rtl w:val="0"/>
        </w:rPr>
        <w:t xml:space="preserve"> </w:t>
      </w:r>
      <w:r>
        <w:rPr>
          <w:rFonts w:hint="default" w:ascii="Times New Roman" w:hAnsi="Times New Roman" w:eastAsia="Arial" w:cs="Times New Roman"/>
          <w:rtl w:val="0"/>
        </w:rPr>
        <w:t xml:space="preserve">русского космизма. Он также высказывал идеи регуляции природных </w:t>
      </w:r>
      <w:r>
        <w:rPr>
          <w:rFonts w:hint="default" w:ascii="Times New Roman" w:hAnsi="Times New Roman" w:eastAsia="Arial" w:cs="Times New Roman"/>
          <w:rtl w:val="0"/>
          <w:lang w:val="ru-RU"/>
        </w:rPr>
        <w:t>стихий</w:t>
      </w:r>
      <w:r>
        <w:rPr>
          <w:rFonts w:hint="default" w:ascii="Times New Roman" w:hAnsi="Times New Roman" w:eastAsia="Arial" w:cs="Times New Roman"/>
          <w:rtl w:val="0"/>
        </w:rPr>
        <w:t xml:space="preserve">, освоения околоземного пространства, поиска новых источников энергии, выхода человечества в космос. Эти идеи привели </w:t>
      </w:r>
      <w:r>
        <w:rPr>
          <w:rFonts w:hint="default" w:ascii="Times New Roman" w:hAnsi="Times New Roman" w:eastAsia="Arial" w:cs="Times New Roman"/>
          <w:rtl w:val="0"/>
          <w:lang w:val="ru-RU"/>
        </w:rPr>
        <w:t>учёного</w:t>
      </w:r>
      <w:r>
        <w:rPr>
          <w:rFonts w:hint="default" w:ascii="Times New Roman" w:hAnsi="Times New Roman" w:eastAsia="Arial" w:cs="Times New Roman"/>
          <w:rtl w:val="0"/>
        </w:rPr>
        <w:t xml:space="preserve"> к мысли о необходимости разработки теоретических вопросов ракетостроения, выживания человека в условиях невесомости и др. </w:t>
      </w:r>
    </w:p>
    <w:p>
      <w:pPr>
        <w:rPr>
          <w:rFonts w:hint="default" w:ascii="Times New Roman" w:hAnsi="Times New Roman" w:cs="Times New Roman"/>
          <w:rtl w:val="0"/>
        </w:rPr>
      </w:pPr>
      <w:r>
        <w:rPr>
          <w:rFonts w:hint="default" w:ascii="Times New Roman" w:hAnsi="Times New Roman" w:cs="Times New Roman"/>
          <w:rtl w:val="0"/>
        </w:rPr>
        <w:br w:type="page"/>
      </w:r>
    </w:p>
    <w:p>
      <w:pPr>
        <w:pStyle w:val="2"/>
        <w:numPr>
          <w:ilvl w:val="0"/>
          <w:numId w:val="10"/>
        </w:numPr>
        <w:spacing w:line="360" w:lineRule="auto"/>
        <w:rPr>
          <w:rFonts w:hint="default" w:ascii="Times New Roman" w:hAnsi="Times New Roman" w:cs="Times New Roman"/>
          <w:rtl w:val="0"/>
        </w:rPr>
      </w:pPr>
      <w:bookmarkStart w:id="18" w:name="_9xoz4c262vv0" w:colFirst="0" w:colLast="0"/>
      <w:bookmarkEnd w:id="18"/>
      <w:r>
        <w:rPr>
          <w:rFonts w:hint="default" w:ascii="Times New Roman" w:hAnsi="Times New Roman" w:cs="Times New Roman"/>
          <w:rtl w:val="0"/>
        </w:rPr>
        <w:t xml:space="preserve">Основные направления современной западной философии: экзистенциализм, прагматизм, позитивизм (неопозитивизм, постпозитивизм), герменевтика, феноменология, структурализм, постмодернистская философия. (Одно из направлений по выбору). </w:t>
      </w:r>
    </w:p>
    <w:p>
      <w:pPr>
        <w:numPr>
          <w:numId w:val="0"/>
        </w:numPr>
        <w:rPr>
          <w:rFonts w:hint="default"/>
          <w:lang w:val="ru-RU"/>
        </w:rPr>
      </w:pPr>
      <w:r>
        <w:rPr>
          <w:rFonts w:hint="default"/>
          <w:lang w:val="ru-RU"/>
        </w:rPr>
        <w:tab/>
      </w:r>
      <w:r>
        <w:rPr>
          <w:rFonts w:hint="default" w:ascii="Times New Roman" w:hAnsi="Times New Roman" w:cs="Times New Roman"/>
          <w:highlight w:val="yellow"/>
          <w:lang w:val="en-US"/>
        </w:rPr>
        <w:t>//</w:t>
      </w:r>
      <w:r>
        <w:rPr>
          <w:rFonts w:hint="default" w:ascii="Times New Roman" w:hAnsi="Times New Roman" w:cs="Times New Roman"/>
          <w:highlight w:val="yellow"/>
          <w:lang w:val="ru-RU"/>
        </w:rPr>
        <w:t>В принципе можем все удалить и оставить один какой нибудь</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Экзистенциализм</w:t>
      </w:r>
      <w:r>
        <w:rPr>
          <w:rFonts w:hint="default" w:ascii="Times New Roman" w:hAnsi="Times New Roman" w:eastAsia="Arial" w:cs="Times New Roman"/>
          <w:rtl w:val="0"/>
        </w:rPr>
        <w:t>– это направление в современной западной философии, возникшее в ХХ веке как попытка создания нового, по сравнению с существующим, мировоззрения, отвечающего взглядам современного человека.</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Экзистенциализм как философия утвердился в Европе между двумя мировыми </w:t>
      </w:r>
      <w:r>
        <w:rPr>
          <w:rFonts w:hint="default" w:ascii="Times New Roman" w:hAnsi="Times New Roman" w:eastAsia="Arial" w:cs="Times New Roman"/>
          <w:rtl w:val="0"/>
          <w:lang w:val="ru-RU"/>
        </w:rPr>
        <w:t>войнами</w:t>
      </w:r>
      <w:r>
        <w:rPr>
          <w:rFonts w:hint="default" w:ascii="Times New Roman" w:hAnsi="Times New Roman" w:eastAsia="Arial" w:cs="Times New Roman"/>
          <w:rtl w:val="0"/>
        </w:rPr>
        <w:t>, оставаясь одним из ведущих направлений западной философии до конца 60-х. Это течение выросло из иррационализма</w:t>
      </w:r>
      <w:r>
        <w:rPr>
          <w:rFonts w:hint="default" w:ascii="Times New Roman" w:hAnsi="Times New Roman" w:eastAsia="Arial" w:cs="Times New Roman"/>
          <w:rtl w:val="0"/>
          <w:lang w:val="ru-RU"/>
        </w:rPr>
        <w:t>.</w:t>
      </w:r>
    </w:p>
    <w:p>
      <w:pPr>
        <w:spacing w:line="360" w:lineRule="auto"/>
        <w:rPr>
          <w:rFonts w:hint="default" w:ascii="Times New Roman" w:hAnsi="Times New Roman" w:cs="Times New Roman"/>
        </w:rPr>
      </w:pPr>
      <w:r>
        <w:rPr>
          <w:rFonts w:hint="default" w:ascii="Times New Roman" w:hAnsi="Times New Roman" w:eastAsia="Arial" w:cs="Times New Roman"/>
          <w:rtl w:val="0"/>
        </w:rPr>
        <w:t>Экзистенциализм формировался как размышление человека о самом себе и сво</w:t>
      </w:r>
      <w:r>
        <w:rPr>
          <w:rFonts w:hint="default" w:ascii="Times New Roman" w:hAnsi="Times New Roman" w:eastAsia="Arial" w:cs="Times New Roman"/>
          <w:rtl w:val="0"/>
          <w:lang w:val="ru-RU"/>
        </w:rPr>
        <w:t>ё</w:t>
      </w:r>
      <w:r>
        <w:rPr>
          <w:rFonts w:hint="default" w:ascii="Times New Roman" w:hAnsi="Times New Roman" w:eastAsia="Arial" w:cs="Times New Roman"/>
          <w:rtl w:val="0"/>
        </w:rPr>
        <w:t>м существовании, о сущности своего бытия и смысле жизни, о месте и роли человека в мире, о ценностях, которые определяют его жизненную позицию. Важно подчеркнуть, что экзистенциалистская философия возникла в период кризиса, который переживала Европа после мировых войн XX столетия. Кризис охватил все сферы жизни человека и общества: духовную, моральную, экономическую, политическую. В философских проблемах, которые обсуждались в экзистенциализме, отразилась историческая ситуация, в которой оказался человек.</w:t>
      </w:r>
      <w:r>
        <w:rPr>
          <w:rFonts w:hint="default" w:ascii="Times New Roman" w:hAnsi="Times New Roman" w:cs="Times New Roman"/>
          <w:rtl w:val="0"/>
        </w:rPr>
        <w:t xml:space="preserve">                                                                                                            </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Прагматизм</w:t>
      </w:r>
      <w:r>
        <w:rPr>
          <w:rFonts w:hint="default" w:ascii="Times New Roman" w:hAnsi="Times New Roman" w:eastAsia="Arial" w:cs="Times New Roman"/>
          <w:rtl w:val="0"/>
        </w:rPr>
        <w:t xml:space="preserve"> – течение современной философской мысли, в котором фактор практики используется в качестве методологического принципа философии. Прагматизм возник в конце XIX века, оформился в первой половине XX в.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Прагматизм предложил новый тип философского мышления, который исходил из своеобразного понимания человеческого действия, формирующего все философские понятия и концепции. Осознанное и целенаправленное действие является основной формой жизни человека (жизнедеятельности). Пирс задавался вопросом о механизмах сознания, мыслительных структурах, которые обеспечивают продуктивные действия. Он </w:t>
      </w:r>
      <w:r>
        <w:rPr>
          <w:rFonts w:hint="default" w:ascii="Times New Roman" w:hAnsi="Times New Roman" w:eastAsia="Arial" w:cs="Times New Roman"/>
          <w:rtl w:val="0"/>
          <w:lang w:val="ru-RU"/>
        </w:rPr>
        <w:t>перенёс</w:t>
      </w:r>
      <w:r>
        <w:rPr>
          <w:rFonts w:hint="default" w:ascii="Times New Roman" w:hAnsi="Times New Roman" w:eastAsia="Arial" w:cs="Times New Roman"/>
          <w:rtl w:val="0"/>
        </w:rPr>
        <w:t xml:space="preserve"> внимание на психологические моменты как основу человеческого действия. Убеждение человека обеспечивает возможность действовать тем или иным способом. Ценность знания определяется им прежде всего в аспекте его практической полезности. </w:t>
      </w:r>
    </w:p>
    <w:p>
      <w:pPr>
        <w:spacing w:line="360" w:lineRule="auto"/>
        <w:rPr>
          <w:rFonts w:hint="default" w:ascii="Times New Roman" w:hAnsi="Times New Roman" w:cs="Times New Roman"/>
        </w:rPr>
      </w:pPr>
      <w:r>
        <w:rPr>
          <w:rFonts w:hint="default" w:ascii="Times New Roman" w:hAnsi="Times New Roman" w:eastAsia="Arial" w:cs="Times New Roman"/>
          <w:rtl w:val="0"/>
        </w:rPr>
        <w:t>Джеймс заимствовал идею прагматического метода у Пирса и, соединив ее с утилитаризмом Дж. С. Милля, использовал для решения экзистенциальных, гносеологических, этических, религиозных вопросов. Под «прагматическим методом» Джеймс имел в виду сопряжение понятий и идей с верованиями, с их работоспособностью в «потоке опыта» индивида. В критерии эффективности он видел способ решения философских проблем и разрешения философских споров. Прагматический подход призван был отделить надуманные проблемы от важных, прояснить, какие объекты следует принимать за существующие, а какие нет, а также снять вопрос об истине как соответствии реальности.</w:t>
      </w:r>
    </w:p>
    <w:p>
      <w:pPr>
        <w:spacing w:line="360" w:lineRule="auto"/>
        <w:ind w:left="0" w:leftChars="0" w:firstLine="720" w:firstLineChars="0"/>
        <w:rPr>
          <w:rFonts w:hint="default" w:ascii="Times New Roman" w:hAnsi="Times New Roman" w:cs="Times New Roman"/>
        </w:rPr>
      </w:pPr>
      <w:r>
        <w:rPr>
          <w:rFonts w:hint="default" w:ascii="Times New Roman" w:hAnsi="Times New Roman" w:eastAsia="Arial" w:cs="Times New Roman"/>
          <w:i/>
          <w:iCs/>
          <w:u w:val="single"/>
          <w:rtl w:val="0"/>
        </w:rPr>
        <w:t xml:space="preserve">Позитивизм </w:t>
      </w:r>
      <w:r>
        <w:rPr>
          <w:rFonts w:hint="default" w:ascii="Times New Roman" w:hAnsi="Times New Roman" w:eastAsia="Arial" w:cs="Times New Roman"/>
          <w:rtl w:val="0"/>
        </w:rPr>
        <w:t>– философское направление, настаивающее на том, что вс</w:t>
      </w:r>
      <w:r>
        <w:rPr>
          <w:rFonts w:hint="default" w:ascii="Times New Roman" w:hAnsi="Times New Roman" w:eastAsia="Arial" w:cs="Times New Roman"/>
          <w:rtl w:val="0"/>
          <w:lang w:val="ru-RU"/>
        </w:rPr>
        <w:t>ё</w:t>
      </w:r>
      <w:r>
        <w:rPr>
          <w:rFonts w:hint="default" w:ascii="Times New Roman" w:hAnsi="Times New Roman" w:eastAsia="Arial" w:cs="Times New Roman"/>
          <w:rtl w:val="0"/>
        </w:rPr>
        <w:t xml:space="preserve"> положительное (позитивное) философское знание сводится к содержанию отдельных специальных наук и обобщению их достижений. Таким образом, философия как особая наука должна отвлечься от многих мировоззренческих проблем, которыми она ранее занималась, как от несущественных, и главным образом сосредоточиться на содержательном исследовании научного знания. «Наука сама себе философия» – вот центральный тезис позитивизма.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историческом развитии позитивизма различают три этапа: первый позитивизм (О. Конт, Г. Спенсер, Дж. Ст. Милль), эмпириокритицизм (Э. Мах, Р. Авенариус), неопозитивизм (логический позитивизм) первой половины XX века (М. Шлик, Р. Карнап, Г. Рейхенбах и др.). В середине XX в. оформился постпозитивизм (К. Поппер, Т. Кун, И. Лакатос, П. Фейерабенд и др.).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Возникновение позитивизма в ХIХ в. связано с философской доктриной французского философа Огюста Конта (1798-1857). Философия для Конта – общая наука, раскрывающая связь отдельных наук на основе проведенной им классификации наук. Причѐм, в классификации Конт руководствуется достаточно естественным принципом рассмотрения наук по мере их усложнения. Конт отвергает деление философских школ на материалистов и идеалистов как проявление метафизики, т.е. традиционной, спекулятивной философии. Пережитки метафизики, которыми отягощено сознание некоторых </w:t>
      </w:r>
      <w:r>
        <w:rPr>
          <w:rFonts w:hint="default" w:ascii="Times New Roman" w:hAnsi="Times New Roman" w:eastAsia="Arial" w:cs="Times New Roman"/>
          <w:rtl w:val="0"/>
          <w:lang w:val="ru-RU"/>
        </w:rPr>
        <w:t>учёных</w:t>
      </w:r>
      <w:r>
        <w:rPr>
          <w:rFonts w:hint="default" w:ascii="Times New Roman" w:hAnsi="Times New Roman" w:eastAsia="Arial" w:cs="Times New Roman"/>
          <w:rtl w:val="0"/>
        </w:rPr>
        <w:t xml:space="preserve">, он видит также в претензии науки на раскрытие причин явлений и проникновение в их сущность. « По мнению Конта, наука не объясняет, а лишь описывает изучаемые явления, отвечает на вопрос «как», а не «почему». Конт </w:t>
      </w:r>
      <w:r>
        <w:rPr>
          <w:rFonts w:hint="default" w:ascii="Times New Roman" w:hAnsi="Times New Roman" w:eastAsia="Arial" w:cs="Times New Roman"/>
          <w:rtl w:val="0"/>
          <w:lang w:val="ru-RU"/>
        </w:rPr>
        <w:t>подчёркивает</w:t>
      </w:r>
      <w:r>
        <w:rPr>
          <w:rFonts w:hint="default" w:ascii="Times New Roman" w:hAnsi="Times New Roman" w:eastAsia="Arial" w:cs="Times New Roman"/>
          <w:rtl w:val="0"/>
        </w:rPr>
        <w:t xml:space="preserve"> объективный характер законов частных наук.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Конт описывает историческое развитие общества, руководствуясь законом интеллектуальной эволюции человечества, или законом </w:t>
      </w:r>
      <w:r>
        <w:rPr>
          <w:rFonts w:hint="default" w:ascii="Times New Roman" w:hAnsi="Times New Roman" w:eastAsia="Arial" w:cs="Times New Roman"/>
          <w:rtl w:val="0"/>
          <w:lang w:val="ru-RU"/>
        </w:rPr>
        <w:t>трёх</w:t>
      </w:r>
      <w:r>
        <w:rPr>
          <w:rFonts w:hint="default" w:ascii="Times New Roman" w:hAnsi="Times New Roman" w:eastAsia="Arial" w:cs="Times New Roman"/>
          <w:rtl w:val="0"/>
        </w:rPr>
        <w:t xml:space="preserve"> стадий. Первая стадия – теологическая.  Вторая стадия – метафизическая. Наконец, на третьей, позитивной стадии вс</w:t>
      </w:r>
      <w:r>
        <w:rPr>
          <w:rFonts w:hint="default" w:ascii="Times New Roman" w:hAnsi="Times New Roman" w:eastAsia="Arial" w:cs="Times New Roman"/>
          <w:rtl w:val="0"/>
          <w:lang w:val="ru-RU"/>
        </w:rPr>
        <w:t>ё</w:t>
      </w:r>
      <w:r>
        <w:rPr>
          <w:rFonts w:hint="default" w:ascii="Times New Roman" w:hAnsi="Times New Roman" w:eastAsia="Arial" w:cs="Times New Roman"/>
          <w:rtl w:val="0"/>
        </w:rPr>
        <w:t xml:space="preserve"> объясняется «научно» в соответствии с принципами позитивизма.</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Конт рассматривает общество как «социальный организм», проводя аналогию между устройством общества и устройством биологического организма. Жизнедеятельность биологического организма поддерживается взаимодействием всех органов, и в обществе индивиды должны действовать на основе «всеобщей социальной солидарности» для сохранения и развития общества. В свою очередь, это является условием выживания каждого индивида в обществе. </w:t>
      </w:r>
    </w:p>
    <w:p>
      <w:pPr>
        <w:spacing w:line="360" w:lineRule="auto"/>
        <w:rPr>
          <w:rFonts w:hint="default" w:ascii="Times New Roman" w:hAnsi="Times New Roman" w:cs="Times New Roman"/>
        </w:rPr>
      </w:pPr>
      <w:r>
        <w:rPr>
          <w:rFonts w:hint="default" w:ascii="Times New Roman" w:hAnsi="Times New Roman" w:cs="Times New Roman"/>
          <w:rtl w:val="0"/>
        </w:rPr>
        <w:t xml:space="preserve">  </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Неопозитивизм</w:t>
      </w:r>
      <w:r>
        <w:rPr>
          <w:rFonts w:hint="default" w:ascii="Times New Roman" w:hAnsi="Times New Roman" w:eastAsia="Arial" w:cs="Times New Roman"/>
          <w:rtl w:val="0"/>
        </w:rPr>
        <w:t xml:space="preserve"> (логический позитивизм) возник и оформился как философское направление в 20-х годах XX в. Наибольшую известность получил Венский кружок, которым руководил М. Шлик (1882-1936). Неопозитивисты сохранили антиметафизическую направленность позитивистской традиции. Одной из главных задач Венского кружка была задача преобразования существующего научного знания посредством логического анализа языка науки. Предполагалось, что применение строгих стандартов математической логики к анализу научного знания позволит выработать </w:t>
      </w:r>
      <w:r>
        <w:rPr>
          <w:rFonts w:hint="default" w:ascii="Times New Roman" w:hAnsi="Times New Roman" w:eastAsia="Arial" w:cs="Times New Roman"/>
          <w:rtl w:val="0"/>
          <w:lang w:val="ru-RU"/>
        </w:rPr>
        <w:t>чёткие</w:t>
      </w:r>
      <w:r>
        <w:rPr>
          <w:rFonts w:hint="default" w:ascii="Times New Roman" w:hAnsi="Times New Roman" w:eastAsia="Arial" w:cs="Times New Roman"/>
          <w:rtl w:val="0"/>
        </w:rPr>
        <w:t xml:space="preserve"> критерии различения научного и ненаучного знания и удалить из науки метафизические положения, не проверяемые эмпирическим </w:t>
      </w:r>
      <w:r>
        <w:rPr>
          <w:rFonts w:hint="default" w:ascii="Times New Roman" w:hAnsi="Times New Roman" w:eastAsia="Arial" w:cs="Times New Roman"/>
          <w:rtl w:val="0"/>
          <w:lang w:val="ru-RU"/>
        </w:rPr>
        <w:t>путём</w:t>
      </w:r>
      <w:r>
        <w:rPr>
          <w:rFonts w:hint="default" w:ascii="Times New Roman" w:hAnsi="Times New Roman" w:eastAsia="Arial" w:cs="Times New Roman"/>
          <w:rtl w:val="0"/>
        </w:rPr>
        <w:t xml:space="preserve">. По мнению Р. Карнапа (1891-1970), «большинство вопросов и предложений философов вытекает из того, что мы не понимаем логики нашего языка». Образцом научного знания для неопозитивистов стали теории математической физики.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Критерии научности в неопозитивизме были найдены в рамках эмпирической традиции. Был разработан принцип верифицируемости, в соответствии с которым истинность всякого научного утверждения о мире должно быть установлена опытным путем, а именно: сопоставлением содержания утверждения с чувственными данными. Логические позитивисты полагали, что </w:t>
      </w:r>
      <w:r>
        <w:rPr>
          <w:rFonts w:hint="default" w:ascii="Times New Roman" w:hAnsi="Times New Roman" w:eastAsia="Arial" w:cs="Times New Roman"/>
          <w:rtl w:val="0"/>
          <w:lang w:val="ru-RU"/>
        </w:rPr>
        <w:t>надёжным</w:t>
      </w:r>
      <w:r>
        <w:rPr>
          <w:rFonts w:hint="default" w:ascii="Times New Roman" w:hAnsi="Times New Roman" w:eastAsia="Arial" w:cs="Times New Roman"/>
          <w:rtl w:val="0"/>
        </w:rPr>
        <w:t xml:space="preserve">, устойчивым базисом научного знания являются эмпирические факты, а теории ненадежны, изменчивы. Высказывания, которые нельзя верифицировать, должны из науки удаляться. В таком случае, реализуя этот замысел, из философии </w:t>
      </w:r>
      <w:r>
        <w:rPr>
          <w:rFonts w:hint="default" w:ascii="Times New Roman" w:hAnsi="Times New Roman" w:eastAsia="Arial" w:cs="Times New Roman"/>
          <w:rtl w:val="0"/>
          <w:lang w:val="ru-RU"/>
        </w:rPr>
        <w:t>придётся</w:t>
      </w:r>
      <w:r>
        <w:rPr>
          <w:rFonts w:hint="default" w:ascii="Times New Roman" w:hAnsi="Times New Roman" w:eastAsia="Arial" w:cs="Times New Roman"/>
          <w:rtl w:val="0"/>
        </w:rPr>
        <w:t xml:space="preserve"> удалить моральные требования, ценностные суждения, представления о добре и зле, а теоретические положения естествознания окажутся неверифицируемыми. Философия, как считали логические позитивисты, по мере избавления от метафизического содержания, должна стать методологией науки.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На этапе возникновения логический позитивизм пользовался влиянием, но, по мере накопления критических аргументов против его основных положений и выявления недостаточной обоснованности ряда его положений, число сторонников такого проекта обновления науки и философии уменьшалось и на смену неопозитивизму пришел постпозитивизм.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Постпозитивизм</w:t>
      </w:r>
      <w:r>
        <w:rPr>
          <w:rFonts w:hint="default" w:ascii="Times New Roman" w:hAnsi="Times New Roman" w:eastAsia="Arial" w:cs="Times New Roman"/>
          <w:rtl w:val="0"/>
        </w:rPr>
        <w:t xml:space="preserve">. Одним из видных представителей постпозитивизма стал в 50-е годы австрийский философ Карл Раймунд Поппер (1902-1994), работавший в то время в Англии. В книге «Логика научного исследования» он противопоставил свою философскую концепцию неопозитивистской почти по всем вопросам, которые рассматривались в неопозитивизме.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Поппер соглашается с неопозитивистами в том, что классическая философия не является наукой. </w:t>
      </w:r>
      <w:r>
        <w:rPr>
          <w:rFonts w:hint="default" w:ascii="Times New Roman" w:hAnsi="Times New Roman" w:eastAsia="Arial" w:cs="Times New Roman"/>
          <w:rtl w:val="0"/>
          <w:lang w:val="ru-RU"/>
        </w:rPr>
        <w:t>Ф</w:t>
      </w:r>
      <w:r>
        <w:rPr>
          <w:rFonts w:hint="default" w:ascii="Times New Roman" w:hAnsi="Times New Roman" w:eastAsia="Arial" w:cs="Times New Roman"/>
          <w:rtl w:val="0"/>
        </w:rPr>
        <w:t>илософия выступает в функции инициатора научных знаний.</w:t>
      </w:r>
      <w:r>
        <w:rPr>
          <w:rFonts w:hint="default" w:ascii="Times New Roman" w:hAnsi="Times New Roman" w:eastAsia="Arial" w:cs="Times New Roman"/>
          <w:rtl w:val="0"/>
          <w:lang w:val="ru-RU"/>
        </w:rPr>
        <w:t xml:space="preserve"> О</w:t>
      </w:r>
      <w:r>
        <w:rPr>
          <w:rFonts w:hint="default" w:ascii="Times New Roman" w:hAnsi="Times New Roman" w:eastAsia="Arial" w:cs="Times New Roman"/>
          <w:rtl w:val="0"/>
        </w:rPr>
        <w:t xml:space="preserve">тказывается от требования верификации научных </w:t>
      </w:r>
      <w:r>
        <w:rPr>
          <w:rFonts w:hint="default" w:ascii="Times New Roman" w:hAnsi="Times New Roman" w:eastAsia="Arial" w:cs="Times New Roman"/>
          <w:rtl w:val="0"/>
          <w:lang w:val="ru-RU"/>
        </w:rPr>
        <w:t>утверждений</w:t>
      </w:r>
      <w:r>
        <w:rPr>
          <w:rFonts w:hint="default" w:ascii="Times New Roman" w:hAnsi="Times New Roman" w:eastAsia="Arial" w:cs="Times New Roman"/>
          <w:rtl w:val="0"/>
        </w:rPr>
        <w:t xml:space="preserve"> как невыполнимого. </w:t>
      </w:r>
      <w:r>
        <w:rPr>
          <w:rFonts w:hint="default" w:ascii="Times New Roman" w:hAnsi="Times New Roman" w:eastAsia="Arial" w:cs="Times New Roman"/>
          <w:rtl w:val="0"/>
          <w:lang w:val="ru-RU"/>
        </w:rPr>
        <w:t>Н</w:t>
      </w:r>
      <w:r>
        <w:rPr>
          <w:rFonts w:hint="default" w:ascii="Times New Roman" w:hAnsi="Times New Roman" w:eastAsia="Arial" w:cs="Times New Roman"/>
          <w:rtl w:val="0"/>
        </w:rPr>
        <w:t>аука отличается от метафизики тем, что научные теории и отдельные е</w:t>
      </w:r>
      <w:r>
        <w:rPr>
          <w:rFonts w:hint="default" w:ascii="Times New Roman" w:hAnsi="Times New Roman" w:eastAsia="Arial" w:cs="Times New Roman"/>
          <w:rtl w:val="0"/>
          <w:lang w:val="ru-RU"/>
        </w:rPr>
        <w:t>ё</w:t>
      </w:r>
      <w:r>
        <w:rPr>
          <w:rFonts w:hint="default" w:ascii="Times New Roman" w:hAnsi="Times New Roman" w:eastAsia="Arial" w:cs="Times New Roman"/>
          <w:rtl w:val="0"/>
        </w:rPr>
        <w:t xml:space="preserve"> положения эмпирически фальсифицируемы (опровержимы). Метафизические же системы нельзя опровергнуть, но именно поэтому они и находятся за пределами науки. </w:t>
      </w:r>
    </w:p>
    <w:p>
      <w:pPr>
        <w:spacing w:line="360" w:lineRule="auto"/>
        <w:rPr>
          <w:rFonts w:hint="default" w:ascii="Times New Roman" w:hAnsi="Times New Roman" w:cs="Times New Roman"/>
          <w:lang w:val="ru-RU"/>
        </w:rPr>
      </w:pPr>
      <w:r>
        <w:rPr>
          <w:rFonts w:hint="default" w:ascii="Times New Roman" w:hAnsi="Times New Roman" w:eastAsia="Arial" w:cs="Times New Roman"/>
          <w:rtl w:val="0"/>
        </w:rPr>
        <w:t>Поппер сформулировал концепцию «третьего мира». Кроме физического мира и «мира» состояний нашего сознания, существует ещ</w:t>
      </w:r>
      <w:r>
        <w:rPr>
          <w:rFonts w:hint="default" w:ascii="Times New Roman" w:hAnsi="Times New Roman" w:eastAsia="Arial" w:cs="Times New Roman"/>
          <w:rtl w:val="0"/>
          <w:lang w:val="ru-RU"/>
        </w:rPr>
        <w:t>ё</w:t>
      </w:r>
      <w:r>
        <w:rPr>
          <w:rFonts w:hint="default" w:ascii="Times New Roman" w:hAnsi="Times New Roman" w:eastAsia="Arial" w:cs="Times New Roman"/>
          <w:rtl w:val="0"/>
        </w:rPr>
        <w:t xml:space="preserve"> так называемый третий мир – мир знаний, объективированный в виде книг, журналов и т.п. По мнению Поппера, этот «третий» мир онтологически не зависит от существования первых двух, и именно он является хранителем знаний, в том числе и всех опровергнутых когда-либо теорий и гипотез. </w:t>
      </w:r>
      <w:r>
        <w:rPr>
          <w:rFonts w:hint="default" w:ascii="Times New Roman" w:hAnsi="Times New Roman" w:eastAsia="Arial" w:cs="Times New Roman"/>
          <w:rtl w:val="0"/>
          <w:lang w:val="ru-RU"/>
        </w:rPr>
        <w:t>Научные факты воспринимаются как парадигмы. Некоторые не разделяют философию и науку.</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tl w:val="0"/>
        </w:rPr>
        <w:t xml:space="preserve"> </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Герменевтика</w:t>
      </w:r>
      <w:r>
        <w:rPr>
          <w:rFonts w:hint="default" w:ascii="Times New Roman" w:hAnsi="Times New Roman" w:eastAsia="Arial" w:cs="Times New Roman"/>
          <w:rtl w:val="0"/>
        </w:rPr>
        <w:t xml:space="preserve"> – направление в философии, нацеленное на теоретическое осмысление процесса понимания, а также теоретически обоснованное и методически выверенное истолкование текстов в качестве основы развития гуманитарного знания. В герменевтике утверждается, что реальность, на которую направлена познавательная активность субъекта, есть всегда реальность проинтерпретированная, т.е. определенным способом освоенная. Задача герменевтики состоит в истолковании этой ситуации, а герменевтический круг выражает взаимообусловленность истолкования бытия человеком и человеческого самоистолкования. Процесс понимания текста неотделим от процесса самопонимания читающего, однако интерпретатор не должен подвергать текст насилию, сообразуясь исключительно со своими запросами.  </w:t>
      </w:r>
      <w:r>
        <w:rPr>
          <w:rFonts w:hint="default" w:ascii="Times New Roman" w:hAnsi="Times New Roman" w:cs="Times New Roman"/>
          <w:rtl w:val="0"/>
        </w:rPr>
        <w:t xml:space="preserve"> </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 xml:space="preserve">Феноменология </w:t>
      </w:r>
      <w:r>
        <w:rPr>
          <w:rFonts w:hint="default" w:ascii="Times New Roman" w:hAnsi="Times New Roman" w:eastAsia="Arial" w:cs="Times New Roman"/>
          <w:rtl w:val="0"/>
        </w:rPr>
        <w:t xml:space="preserve">– направление современной философии, основатель – Эдмунд Гуссерль (1859-1938). Понятие «феноменология» означает описание, или изучения явлений – феноменов, которые понимаются как самообнаружение предмета в сознании. Отсюда возможность особого типа исследования, направленного не на предметы, а на акты сознания.  Оригинальность и теоретическая значимость феноменологии состоит в изучении реальных особенностей сознания, построении его многослойной и сложной модели. </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 xml:space="preserve">Структурализм </w:t>
      </w:r>
      <w:r>
        <w:rPr>
          <w:rFonts w:hint="default" w:ascii="Times New Roman" w:hAnsi="Times New Roman" w:eastAsia="Arial" w:cs="Times New Roman"/>
          <w:rtl w:val="0"/>
        </w:rPr>
        <w:t xml:space="preserve">как философское направление получает </w:t>
      </w:r>
      <w:r>
        <w:rPr>
          <w:rFonts w:hint="default" w:ascii="Times New Roman" w:hAnsi="Times New Roman" w:eastAsia="Arial" w:cs="Times New Roman"/>
          <w:rtl w:val="0"/>
          <w:lang w:val="ru-RU"/>
        </w:rPr>
        <w:t>своё</w:t>
      </w:r>
      <w:r>
        <w:rPr>
          <w:rFonts w:hint="default" w:ascii="Times New Roman" w:hAnsi="Times New Roman" w:eastAsia="Arial" w:cs="Times New Roman"/>
          <w:rtl w:val="0"/>
        </w:rPr>
        <w:t xml:space="preserve"> развитие в 50-60 гг. XX в. Его развитие связывают прежде всего с именем Клода ЛевиСтросса (1908-2009), который применил метод структурной лингвистики к изучению других областей культуры. Леви-Стросс искал то, что было бы общим для всех культур и всех людей. Он сформулировал понятие сверхрационализма, которое означает гармонию чувственного и рационального начал, утраченную современной европейской цивилизацией, но сохранившуюся на уровне первобытного мифологического мышления. Мифологическое мышление стремится к опосредованию фундаментальных противоречий человеческого бытия (например, между жизнью и смертью) и восходит от оперирования отдельными предметами к логике чувств, форм и даже элементам логики отношений. Ролан Барт (1915-1980) распространил подход Леви-Стросса на предметы и устройство современного европейского общества. Он обратился к анализу структуры таких знаково-символических систем культуры как мода, структура города и т.д. Мишель Фуко (1926-1984) развивал установки структурного анализа на материале истории идей. Его основными задачами было описание отношения между словами и вещами, исследование «археологии» субъекта и генеалогии власти. </w:t>
      </w:r>
    </w:p>
    <w:p>
      <w:pPr>
        <w:spacing w:line="360" w:lineRule="auto"/>
        <w:rPr>
          <w:rFonts w:hint="default" w:ascii="Times New Roman" w:hAnsi="Times New Roman" w:cs="Times New Roman"/>
        </w:rPr>
      </w:pPr>
      <w:r>
        <w:rPr>
          <w:rFonts w:hint="default" w:ascii="Times New Roman" w:hAnsi="Times New Roman" w:eastAsia="Arial" w:cs="Times New Roman"/>
          <w:b w:val="0"/>
          <w:bCs/>
          <w:i/>
          <w:iCs/>
          <w:u w:val="single"/>
          <w:rtl w:val="0"/>
        </w:rPr>
        <w:t xml:space="preserve">Постмодернизм </w:t>
      </w:r>
      <w:r>
        <w:rPr>
          <w:rFonts w:hint="default" w:ascii="Times New Roman" w:hAnsi="Times New Roman" w:eastAsia="Arial" w:cs="Times New Roman"/>
          <w:rtl w:val="0"/>
        </w:rPr>
        <w:t xml:space="preserve">— это культурное течение и философское направление, которое соответствует эпохе постмодерна. Наиболее яркими представителями постмодернизма являются французские философы: Жан Бодрийар (1929-2007), Жак Деррида (1930-2004), Жан-Франсуа Лиотар (1924-1998). Философию постмодернизма характеризует отказ от уверенности в прогрессе, которая нашла своѐ логическое обоснование в философии Г. Гегеля и К. Маркса. Будущее постмодернизм рассматривает как многообразие различных социальных форм. Мир не развивается, а изменяется. Больше не существует идей, способных сплотить все общество. На смену единству пришѐл плюрализм, что выразилось в отказе от понятия сущности как метафизического и устаревшего. Отсюда возникает отказ от авторитета знания и рациональности. Постмодернизм исходит из того, что истина сконструирована, а язык есть средство, с помощью которого различные люди конструируют различные истины. Мы живѐм в мире сконструированных и плюралистичных истин. С точки зрения постмодернизма авторитет знания маскировал авторитаризм и тоталитаризм власти, которые, в свою очередь ограничивали свободу человека.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постмодернизме утверждается идея фрагментарности существования, пришедшая на смену идее универсализма. Философы-постмодернисты переходят от рассмотрения всеобщих закономерностей к изучению частного, специфического, случайного, фрагментарного, ведь единого исторического процесса не существует, как и единых универсальных законов, описывающих его. Вообще, постмодернизм можно рассматривать как философию, акцентирующую внимание на случайностях и фрагментах.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rtl w:val="0"/>
        </w:rPr>
        <w:t>В постмодернизме утверждается, что возможны различные способы описания реальности и все они равноправны. Реальность можно описывать с помощью мифов, с помощью религиозных представлений, с помощью научных концепций. Решающая роль при описании реальности принадлежит языку, причѐм язык не только описывает реальность, но и творит е</w:t>
      </w:r>
      <w:r>
        <w:rPr>
          <w:rFonts w:hint="default" w:ascii="Times New Roman" w:hAnsi="Times New Roman" w:eastAsia="Arial" w:cs="Times New Roman"/>
          <w:rtl w:val="0"/>
          <w:lang w:val="ru-RU"/>
        </w:rPr>
        <w:t>ё</w:t>
      </w:r>
      <w:r>
        <w:rPr>
          <w:rFonts w:hint="default" w:ascii="Times New Roman" w:hAnsi="Times New Roman" w:eastAsia="Arial" w:cs="Times New Roman"/>
          <w:rtl w:val="0"/>
        </w:rPr>
        <w:t xml:space="preserve">. Мир воспринимается как текст. Следовательно, невозможно говорить о реальности вне анализа языка, на котором мы о ней говорим и вне анализа текста, который создаѐт язык. Текст не обладает единственным, фиксированным значением. Текст плюралистичен и многозначен. Как следствие реальность также плюралистична и многозначна. Следует обратить внимание, что для постмодернизма значение имеет только текст, автор текста не играет никакой роли. «Автор умер» – провозгласили постмодернисты. </w:t>
      </w:r>
    </w:p>
    <w:p>
      <w:pPr>
        <w:rPr>
          <w:rFonts w:hint="default" w:ascii="Times New Roman" w:hAnsi="Times New Roman" w:eastAsia="Arial" w:cs="Times New Roman"/>
          <w:rtl w:val="0"/>
        </w:rPr>
      </w:pPr>
      <w:r>
        <w:rPr>
          <w:rFonts w:hint="default" w:ascii="Times New Roman" w:hAnsi="Times New Roman" w:eastAsia="Arial" w:cs="Times New Roman"/>
          <w:rtl w:val="0"/>
        </w:rPr>
        <w:br w:type="page"/>
      </w:r>
    </w:p>
    <w:p>
      <w:pPr>
        <w:pStyle w:val="2"/>
        <w:numPr>
          <w:ilvl w:val="0"/>
          <w:numId w:val="10"/>
        </w:numPr>
        <w:spacing w:line="360" w:lineRule="auto"/>
        <w:ind w:left="0" w:leftChars="0" w:firstLine="720" w:firstLineChars="0"/>
        <w:rPr>
          <w:rFonts w:hint="default" w:ascii="Times New Roman" w:hAnsi="Times New Roman" w:cs="Times New Roman"/>
        </w:rPr>
      </w:pPr>
      <w:bookmarkStart w:id="19" w:name="_w9hxz7lmt3gm" w:colFirst="0" w:colLast="0"/>
      <w:bookmarkEnd w:id="19"/>
      <w:r>
        <w:rPr>
          <w:rFonts w:hint="default" w:ascii="Times New Roman" w:hAnsi="Times New Roman" w:eastAsia="Arial" w:cs="Times New Roman"/>
          <w:rtl w:val="0"/>
        </w:rPr>
        <w:t xml:space="preserve">Философия бытия (онтология) как раздел философского знания: основные проблемы и категории. Бытие, движение, пространство и время. Единство и многообразие мира. </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Бытие – это все, что есть.</w:t>
      </w:r>
      <w:r>
        <w:rPr>
          <w:rFonts w:hint="default" w:ascii="Times New Roman" w:hAnsi="Times New Roman" w:eastAsia="Arial" w:cs="Times New Roman"/>
          <w:rtl w:val="0"/>
        </w:rPr>
        <w:t xml:space="preserve"> Все, о чем можно сказать, что оно существует, относится к понятию «бытие». Бытие, как существование, – самая абстрактная категория в философии. Противоположным ей понятием является «небытие» или «ничто». Бытие едино, но можно выделить его уровни, виды (бытие природы, социальное бытие, бытие человека и др.). Они находятся в </w:t>
      </w:r>
      <w:r>
        <w:rPr>
          <w:rFonts w:hint="default" w:ascii="Times New Roman" w:hAnsi="Times New Roman" w:eastAsia="Arial" w:cs="Times New Roman"/>
          <w:rtl w:val="0"/>
          <w:lang w:val="ru-RU"/>
        </w:rPr>
        <w:t>определённой</w:t>
      </w:r>
      <w:r>
        <w:rPr>
          <w:rFonts w:hint="default" w:ascii="Times New Roman" w:hAnsi="Times New Roman" w:eastAsia="Arial" w:cs="Times New Roman"/>
          <w:rtl w:val="0"/>
        </w:rPr>
        <w:t xml:space="preserve"> иерархии и взаимосвязи.</w:t>
      </w:r>
    </w:p>
    <w:p>
      <w:pPr>
        <w:spacing w:line="360" w:lineRule="auto"/>
        <w:rPr>
          <w:rFonts w:hint="default" w:ascii="Times New Roman" w:hAnsi="Times New Roman" w:cs="Times New Roman"/>
          <w:i/>
          <w:iCs/>
          <w:u w:val="single"/>
        </w:rPr>
      </w:pPr>
      <w:r>
        <w:rPr>
          <w:rFonts w:hint="default" w:ascii="Times New Roman" w:hAnsi="Times New Roman" w:eastAsia="Arial" w:cs="Times New Roman"/>
          <w:i/>
          <w:iCs/>
          <w:u w:val="single"/>
          <w:rtl w:val="0"/>
        </w:rPr>
        <w:t>Онтология – учение о бытии.</w:t>
      </w:r>
    </w:p>
    <w:p>
      <w:pPr>
        <w:spacing w:line="360" w:lineRule="auto"/>
        <w:rPr>
          <w:rFonts w:hint="default" w:ascii="Times New Roman" w:hAnsi="Times New Roman" w:cs="Times New Roman"/>
        </w:rPr>
      </w:pPr>
      <w:r>
        <w:rPr>
          <w:rFonts w:hint="default" w:ascii="Times New Roman" w:hAnsi="Times New Roman" w:eastAsia="Arial" w:cs="Times New Roman"/>
          <w:u w:val="none"/>
          <w:rtl w:val="0"/>
        </w:rPr>
        <w:t>Онтологические проблемы</w:t>
      </w:r>
      <w:r>
        <w:rPr>
          <w:rFonts w:hint="default" w:ascii="Times New Roman" w:hAnsi="Times New Roman" w:cs="Times New Roman"/>
          <w:u w:val="none"/>
          <w:rtl w:val="0"/>
        </w:rPr>
        <w:t xml:space="preserve"> </w:t>
      </w:r>
      <w:r>
        <w:rPr>
          <w:rFonts w:hint="default" w:ascii="Times New Roman" w:hAnsi="Times New Roman" w:cs="Times New Roman"/>
          <w:rtl w:val="0"/>
        </w:rPr>
        <w:t>:</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Что такое бытие и небытие?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Что является признаком существования вещей?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Можно ли выделить неизменную первооснову всего существующего?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Что является основой единства мира?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Что такое материя?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Имеет ли мир начало во времени или он существует вечно?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Что является причиной возникновения мира?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Что такое движение, пространство, время?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Какие существуют виды реальностей? </w:t>
      </w:r>
    </w:p>
    <w:p>
      <w:pPr>
        <w:spacing w:line="360" w:lineRule="auto"/>
        <w:rPr>
          <w:rFonts w:hint="default" w:ascii="Times New Roman" w:hAnsi="Times New Roman" w:cs="Times New Roman"/>
        </w:rPr>
      </w:pPr>
      <w:r>
        <w:rPr>
          <w:rFonts w:hint="default" w:ascii="Times New Roman" w:hAnsi="Times New Roman" w:eastAsia="Arial" w:cs="Times New Roman"/>
          <w:rtl w:val="0"/>
        </w:rPr>
        <w:t>~ Чем отличается субъективная реальность, от объективной реальности</w:t>
      </w:r>
      <w:r>
        <w:rPr>
          <w:rFonts w:hint="default" w:ascii="Times New Roman" w:hAnsi="Times New Roman" w:eastAsia="Arial" w:cs="Times New Roman"/>
          <w:rtl w:val="0"/>
          <w:lang w:val="ru-RU"/>
        </w:rPr>
        <w:t xml:space="preserve"> </w:t>
      </w:r>
      <w:r>
        <w:rPr>
          <w:rFonts w:hint="default" w:ascii="Times New Roman" w:hAnsi="Times New Roman" w:eastAsia="Arial" w:cs="Times New Roman"/>
          <w:rtl w:val="0"/>
        </w:rPr>
        <w:t>?</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 Чем бытие человека отличается от природного и социального бытия?</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истории философии единое бытие обычно делилось на несколько видов: </w:t>
      </w:r>
      <w:r>
        <w:rPr>
          <w:rFonts w:hint="default" w:ascii="Times New Roman" w:hAnsi="Times New Roman" w:eastAsia="Arial" w:cs="Times New Roman"/>
          <w:i/>
          <w:iCs/>
          <w:u w:val="single"/>
          <w:rtl w:val="0"/>
        </w:rPr>
        <w:t>материальное</w:t>
      </w:r>
      <w:r>
        <w:rPr>
          <w:rFonts w:hint="default" w:ascii="Times New Roman" w:hAnsi="Times New Roman" w:eastAsia="Arial" w:cs="Times New Roman"/>
          <w:i w:val="0"/>
          <w:iCs w:val="0"/>
          <w:u w:val="none"/>
          <w:rtl w:val="0"/>
        </w:rPr>
        <w:t xml:space="preserve"> </w:t>
      </w:r>
      <w:r>
        <w:rPr>
          <w:rFonts w:hint="default" w:ascii="Times New Roman" w:hAnsi="Times New Roman" w:eastAsia="Arial" w:cs="Times New Roman"/>
          <w:rtl w:val="0"/>
        </w:rPr>
        <w:t xml:space="preserve">бытие (природа) и </w:t>
      </w:r>
      <w:r>
        <w:rPr>
          <w:rFonts w:hint="default" w:ascii="Times New Roman" w:hAnsi="Times New Roman" w:eastAsia="Arial" w:cs="Times New Roman"/>
          <w:i/>
          <w:iCs/>
          <w:u w:val="single"/>
          <w:rtl w:val="0"/>
        </w:rPr>
        <w:t>идеальное</w:t>
      </w:r>
      <w:r>
        <w:rPr>
          <w:rFonts w:hint="default" w:ascii="Times New Roman" w:hAnsi="Times New Roman" w:eastAsia="Arial" w:cs="Times New Roman"/>
          <w:rtl w:val="0"/>
        </w:rPr>
        <w:t xml:space="preserve"> (духовное) бытие.</w:t>
      </w:r>
    </w:p>
    <w:p>
      <w:pPr>
        <w:spacing w:line="360" w:lineRule="auto"/>
        <w:rPr>
          <w:rFonts w:hint="default" w:ascii="Times New Roman" w:hAnsi="Times New Roman" w:cs="Times New Roman"/>
          <w:lang w:val="ru-RU"/>
        </w:rPr>
      </w:pPr>
      <w:r>
        <w:rPr>
          <w:rFonts w:hint="default" w:ascii="Times New Roman" w:hAnsi="Times New Roman" w:eastAsia="Arial" w:cs="Times New Roman"/>
          <w:rtl w:val="0"/>
        </w:rPr>
        <w:t xml:space="preserve"> Большинство философских систем стремилось быть </w:t>
      </w:r>
      <w:r>
        <w:rPr>
          <w:rFonts w:hint="default" w:ascii="Times New Roman" w:hAnsi="Times New Roman" w:eastAsia="Arial" w:cs="Times New Roman"/>
          <w:i/>
          <w:iCs/>
          <w:u w:val="single"/>
          <w:rtl w:val="0"/>
        </w:rPr>
        <w:t>монистическими</w:t>
      </w:r>
      <w:r>
        <w:rPr>
          <w:rFonts w:hint="default" w:ascii="Times New Roman" w:hAnsi="Times New Roman" w:eastAsia="Arial" w:cs="Times New Roman"/>
          <w:rtl w:val="0"/>
        </w:rPr>
        <w:t xml:space="preserve">, т.е. признавать за основу всего сущего одну субстанцию. Если признавалась материалистическая субстанция, такие философские системы называются </w:t>
      </w:r>
      <w:r>
        <w:rPr>
          <w:rFonts w:hint="default" w:ascii="Times New Roman" w:hAnsi="Times New Roman" w:eastAsia="Arial" w:cs="Times New Roman"/>
          <w:i/>
          <w:iCs/>
          <w:u w:val="single"/>
          <w:rtl w:val="0"/>
        </w:rPr>
        <w:t>материалистическими</w:t>
      </w:r>
      <w:r>
        <w:rPr>
          <w:rFonts w:hint="default" w:ascii="Times New Roman" w:hAnsi="Times New Roman" w:eastAsia="Arial" w:cs="Times New Roman"/>
          <w:rtl w:val="0"/>
        </w:rPr>
        <w:t xml:space="preserve">. Если признавалась в качестве первоначальной субстанции идеальное бытие – </w:t>
      </w:r>
      <w:r>
        <w:rPr>
          <w:rFonts w:hint="default" w:ascii="Times New Roman" w:hAnsi="Times New Roman" w:eastAsia="Arial" w:cs="Times New Roman"/>
          <w:i/>
          <w:iCs/>
          <w:u w:val="single"/>
          <w:rtl w:val="0"/>
        </w:rPr>
        <w:t>идеалистическими</w:t>
      </w:r>
      <w:r>
        <w:rPr>
          <w:rFonts w:hint="default" w:ascii="Times New Roman" w:hAnsi="Times New Roman" w:cs="Times New Roman"/>
          <w:rtl w:val="0"/>
        </w:rPr>
        <w:t xml:space="preserve">. </w:t>
      </w:r>
      <w:r>
        <w:rPr>
          <w:rFonts w:hint="default" w:ascii="Times New Roman" w:hAnsi="Times New Roman" w:eastAsia="Arial" w:cs="Times New Roman"/>
          <w:i/>
          <w:iCs/>
          <w:u w:val="single"/>
          <w:rtl w:val="0"/>
        </w:rPr>
        <w:t>Дуалистической</w:t>
      </w:r>
      <w:r>
        <w:rPr>
          <w:rFonts w:hint="default" w:ascii="Times New Roman" w:hAnsi="Times New Roman" w:eastAsia="Arial" w:cs="Times New Roman"/>
          <w:i/>
          <w:iCs/>
          <w:rtl w:val="0"/>
        </w:rPr>
        <w:t xml:space="preserve"> </w:t>
      </w:r>
      <w:r>
        <w:rPr>
          <w:rFonts w:hint="default" w:ascii="Times New Roman" w:hAnsi="Times New Roman" w:eastAsia="Arial" w:cs="Times New Roman"/>
          <w:rtl w:val="0"/>
        </w:rPr>
        <w:t xml:space="preserve">философской системой принято считать философию Декарта, т.к. он признавал одновременно и вечно существующими две независимые друг от друга субстанции: Бога и природу. </w:t>
      </w:r>
      <w:r>
        <w:rPr>
          <w:rFonts w:hint="default" w:ascii="Times New Roman" w:hAnsi="Times New Roman" w:eastAsia="Arial" w:cs="Times New Roman"/>
          <w:i/>
          <w:iCs/>
          <w:u w:val="single"/>
          <w:rtl w:val="0"/>
        </w:rPr>
        <w:t>Плюралистическими</w:t>
      </w:r>
      <w:r>
        <w:rPr>
          <w:rFonts w:hint="default" w:ascii="Times New Roman" w:hAnsi="Times New Roman" w:eastAsia="Arial" w:cs="Times New Roman"/>
          <w:i/>
          <w:iCs/>
          <w:rtl w:val="0"/>
        </w:rPr>
        <w:t xml:space="preserve"> </w:t>
      </w:r>
      <w:r>
        <w:rPr>
          <w:rFonts w:hint="default" w:ascii="Times New Roman" w:hAnsi="Times New Roman" w:eastAsia="Arial" w:cs="Times New Roman"/>
          <w:rtl w:val="0"/>
        </w:rPr>
        <w:t>философскими системами считаются такие, где в качестве первоначал выступают несколько субстанций</w:t>
      </w:r>
      <w:r>
        <w:rPr>
          <w:rFonts w:hint="default" w:ascii="Times New Roman" w:hAnsi="Times New Roman" w:eastAsia="Arial" w:cs="Times New Roman"/>
          <w:rtl w:val="0"/>
          <w:lang w:val="ru-RU"/>
        </w:rPr>
        <w:t>.</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Движение – способ существования материи</w:t>
      </w:r>
      <w:r>
        <w:rPr>
          <w:rFonts w:hint="default" w:ascii="Times New Roman" w:hAnsi="Times New Roman" w:eastAsia="Arial" w:cs="Times New Roman"/>
          <w:rtl w:val="0"/>
        </w:rPr>
        <w:t xml:space="preserve">. Быть – значит быть в движении, изменении. По общему определению, движение – это изменение вообще. Для изучения движения какого-либо объекта нужно найти систему отсчета. </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i/>
          <w:iCs/>
          <w:u w:val="single"/>
          <w:rtl w:val="0"/>
        </w:rPr>
        <w:t>Пространство</w:t>
      </w:r>
      <w:r>
        <w:rPr>
          <w:rFonts w:hint="default" w:ascii="Times New Roman" w:hAnsi="Times New Roman" w:eastAsia="Arial" w:cs="Times New Roman"/>
          <w:i/>
          <w:iCs/>
          <w:rtl w:val="0"/>
        </w:rPr>
        <w:t xml:space="preserve"> </w:t>
      </w:r>
      <w:r>
        <w:rPr>
          <w:rFonts w:hint="default" w:ascii="Times New Roman" w:hAnsi="Times New Roman" w:eastAsia="Arial" w:cs="Times New Roman"/>
          <w:rtl w:val="0"/>
        </w:rPr>
        <w:t>– это совокупность отношений, выражающих координацию сосуществующих объектов, – их расположение друг относительно друга и относительную величину.</w:t>
      </w:r>
    </w:p>
    <w:p>
      <w:pPr>
        <w:spacing w:line="360" w:lineRule="auto"/>
        <w:rPr>
          <w:rFonts w:hint="default" w:ascii="Times New Roman" w:hAnsi="Times New Roman" w:cs="Times New Roman"/>
        </w:rPr>
      </w:pPr>
      <w:r>
        <w:rPr>
          <w:rFonts w:hint="default" w:ascii="Times New Roman" w:hAnsi="Times New Roman" w:eastAsia="Arial" w:cs="Times New Roman"/>
          <w:i/>
          <w:iCs/>
          <w:u w:val="single"/>
          <w:rtl w:val="0"/>
        </w:rPr>
        <w:t>Время</w:t>
      </w:r>
      <w:r>
        <w:rPr>
          <w:rFonts w:hint="default" w:ascii="Times New Roman" w:hAnsi="Times New Roman" w:eastAsia="Arial" w:cs="Times New Roman"/>
          <w:i/>
          <w:iCs/>
          <w:rtl w:val="0"/>
        </w:rPr>
        <w:t xml:space="preserve"> </w:t>
      </w:r>
      <w:r>
        <w:rPr>
          <w:rFonts w:hint="default" w:ascii="Times New Roman" w:hAnsi="Times New Roman" w:eastAsia="Arial" w:cs="Times New Roman"/>
          <w:rtl w:val="0"/>
        </w:rPr>
        <w:t>– это совокупность отношений, выражающих координацию сменяющих друг друга состояний (или явлений) – их последовательность и длительность. Время как философская категория обозначает универсальную структуру (порядок) необратимой смены событий, последовательности и длительности процессов и объектов в их существовании, движении и развитии.</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i/>
          <w:iCs/>
          <w:u w:val="single"/>
          <w:rtl w:val="0"/>
        </w:rPr>
        <w:t>Единство и многообразие мира</w:t>
      </w:r>
      <w:r>
        <w:rPr>
          <w:rFonts w:hint="default" w:ascii="Times New Roman" w:hAnsi="Times New Roman" w:eastAsia="Arial" w:cs="Times New Roman"/>
          <w:rtl w:val="0"/>
        </w:rPr>
        <w:t xml:space="preserve"> - раз мы все состоим из одной материи, структурной единицы, именно сочетание этих единиц образует многообразие мира. Именно в этом мы и едины, так как состоим из одной структурной единицы.</w:t>
      </w:r>
    </w:p>
    <w:p>
      <w:pPr>
        <w:rPr>
          <w:rFonts w:hint="default" w:ascii="Times New Roman" w:hAnsi="Times New Roman" w:eastAsia="Arial" w:cs="Times New Roman"/>
          <w:rtl w:val="0"/>
        </w:rPr>
      </w:pPr>
      <w:r>
        <w:rPr>
          <w:rFonts w:hint="default" w:ascii="Times New Roman" w:hAnsi="Times New Roman" w:eastAsia="Arial" w:cs="Times New Roman"/>
          <w:rtl w:val="0"/>
        </w:rPr>
        <w:br w:type="page"/>
      </w:r>
    </w:p>
    <w:p>
      <w:pPr>
        <w:pStyle w:val="2"/>
        <w:numPr>
          <w:ilvl w:val="0"/>
          <w:numId w:val="10"/>
        </w:numPr>
        <w:spacing w:line="360" w:lineRule="auto"/>
        <w:ind w:left="0" w:leftChars="0" w:firstLine="720" w:firstLineChars="0"/>
        <w:rPr>
          <w:rFonts w:hint="default" w:ascii="Times New Roman" w:hAnsi="Times New Roman" w:eastAsia="Arial" w:cs="Times New Roman"/>
          <w:rtl w:val="0"/>
        </w:rPr>
      </w:pPr>
      <w:bookmarkStart w:id="20" w:name="_vswrqt4m9yhw" w:colFirst="0" w:colLast="0"/>
      <w:bookmarkEnd w:id="20"/>
      <w:r>
        <w:rPr>
          <w:rFonts w:hint="default" w:ascii="Times New Roman" w:hAnsi="Times New Roman" w:cs="Times New Roman"/>
          <w:sz w:val="24"/>
          <w:szCs w:val="24"/>
          <w:rtl w:val="0"/>
        </w:rPr>
        <w:t xml:space="preserve"> </w:t>
      </w:r>
      <w:r>
        <w:rPr>
          <w:rFonts w:hint="default" w:ascii="Times New Roman" w:hAnsi="Times New Roman" w:eastAsia="Arial" w:cs="Times New Roman"/>
          <w:rtl w:val="0"/>
        </w:rPr>
        <w:t xml:space="preserve">Бытие и реальность. Виды реальностей. </w:t>
      </w:r>
    </w:p>
    <w:p>
      <w:pPr>
        <w:numPr>
          <w:numId w:val="0"/>
        </w:numPr>
        <w:spacing w:line="360" w:lineRule="auto"/>
        <w:ind w:left="720" w:leftChars="0"/>
        <w:rPr>
          <w:rFonts w:hint="default" w:ascii="Times New Roman" w:hAnsi="Times New Roman" w:cs="Times New Roman"/>
        </w:rPr>
      </w:pPr>
      <w:r>
        <w:rPr>
          <w:rFonts w:hint="default" w:ascii="Times New Roman" w:hAnsi="Times New Roman" w:cs="Times New Roman"/>
          <w:i/>
          <w:iCs/>
          <w:u w:val="single"/>
        </w:rPr>
        <w:t>Бытие</w:t>
      </w:r>
      <w:r>
        <w:rPr>
          <w:rFonts w:hint="default" w:ascii="Times New Roman" w:hAnsi="Times New Roman" w:cs="Times New Roman"/>
        </w:rPr>
        <w:t xml:space="preserve"> – категория философии, фиксирует существование и взаимосвязь предметов и явлений</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b w:val="0"/>
          <w:bCs/>
          <w:i/>
          <w:iCs/>
          <w:u w:val="single"/>
          <w:rtl w:val="0"/>
        </w:rPr>
        <w:t>Бытие</w:t>
      </w:r>
      <w:r>
        <w:rPr>
          <w:rFonts w:hint="default" w:ascii="Times New Roman" w:hAnsi="Times New Roman" w:eastAsia="Arial" w:cs="Times New Roman"/>
          <w:rtl w:val="0"/>
        </w:rPr>
        <w:t xml:space="preserve"> является </w:t>
      </w:r>
      <w:r>
        <w:rPr>
          <w:rFonts w:hint="default" w:ascii="Times New Roman" w:hAnsi="Times New Roman" w:eastAsia="Arial" w:cs="Times New Roman"/>
          <w:i/>
          <w:iCs/>
          <w:u w:val="single"/>
          <w:rtl w:val="0"/>
        </w:rPr>
        <w:t>совокупностью</w:t>
      </w:r>
      <w:r>
        <w:rPr>
          <w:rFonts w:hint="default" w:ascii="Times New Roman" w:hAnsi="Times New Roman" w:eastAsia="Arial" w:cs="Times New Roman"/>
          <w:rtl w:val="0"/>
        </w:rPr>
        <w:t xml:space="preserve"> разновидностей </w:t>
      </w:r>
      <w:r>
        <w:rPr>
          <w:rFonts w:hint="default" w:ascii="Times New Roman" w:hAnsi="Times New Roman" w:eastAsia="Arial" w:cs="Times New Roman"/>
          <w:b w:val="0"/>
          <w:bCs/>
          <w:i/>
          <w:iCs/>
          <w:u w:val="single"/>
          <w:rtl w:val="0"/>
        </w:rPr>
        <w:t>реальности</w:t>
      </w:r>
      <w:r>
        <w:rPr>
          <w:rFonts w:hint="default" w:ascii="Times New Roman" w:hAnsi="Times New Roman" w:eastAsia="Arial" w:cs="Times New Roman"/>
          <w:b w:val="0"/>
          <w:bCs/>
          <w:i/>
          <w:iCs/>
          <w:u w:val="none"/>
          <w:rtl w:val="0"/>
          <w:lang w:val="ru-RU"/>
        </w:rPr>
        <w:t xml:space="preserve"> </w:t>
      </w:r>
      <w:r>
        <w:rPr>
          <w:rFonts w:hint="default" w:ascii="Times New Roman" w:hAnsi="Times New Roman" w:eastAsia="Arial" w:cs="Times New Roman"/>
          <w:rtl w:val="0"/>
        </w:rPr>
        <w:t>(когда понятие реальности предельно расширено и включает в себя такие понятия как, например, субъективная реальность)</w:t>
      </w:r>
      <w:r>
        <w:rPr>
          <w:rFonts w:hint="default" w:ascii="Times New Roman" w:hAnsi="Times New Roman" w:eastAsia="Arial" w:cs="Times New Roman"/>
          <w:rtl w:val="0"/>
          <w:lang w:val="ru-RU"/>
        </w:rPr>
        <w:t>.</w:t>
      </w:r>
      <w:r>
        <w:rPr>
          <w:rFonts w:hint="default" w:ascii="Times New Roman" w:hAnsi="Times New Roman" w:eastAsia="Arial" w:cs="Times New Roman"/>
          <w:rtl w:val="0"/>
        </w:rPr>
        <w:t xml:space="preserve"> Бытие </w:t>
      </w:r>
      <w:r>
        <w:rPr>
          <w:rFonts w:hint="default" w:ascii="Times New Roman" w:hAnsi="Times New Roman" w:eastAsia="Arial" w:cs="Times New Roman"/>
          <w:i/>
          <w:iCs/>
          <w:u w:val="single"/>
          <w:rtl w:val="0"/>
        </w:rPr>
        <w:t>содержит реальность</w:t>
      </w:r>
      <w:r>
        <w:rPr>
          <w:rFonts w:hint="default" w:ascii="Times New Roman" w:hAnsi="Times New Roman" w:eastAsia="Arial" w:cs="Times New Roman"/>
          <w:rtl w:val="0"/>
        </w:rPr>
        <w:t xml:space="preserve"> как составную часть (когда реальности противопоставлена ирреальность или сюрреальность). </w:t>
      </w:r>
    </w:p>
    <w:p>
      <w:pPr>
        <w:spacing w:line="360" w:lineRule="auto"/>
        <w:rPr>
          <w:rFonts w:hint="default" w:ascii="Times New Roman" w:hAnsi="Times New Roman" w:eastAsia="Arial" w:cs="Times New Roman"/>
          <w:rtl w:val="0"/>
        </w:rPr>
      </w:pPr>
      <w:r>
        <w:rPr>
          <w:rFonts w:hint="default" w:ascii="Times New Roman" w:hAnsi="Times New Roman" w:eastAsia="SimSun" w:cs="Times New Roman"/>
          <w:i w:val="0"/>
          <w:iCs w:val="0"/>
          <w:caps w:val="0"/>
          <w:color w:val="000000"/>
          <w:spacing w:val="0"/>
          <w:sz w:val="24"/>
          <w:szCs w:val="24"/>
        </w:rPr>
        <w:t>Бытие и реальность как всеохватывающие понятия — это синонимы.</w:t>
      </w:r>
    </w:p>
    <w:p>
      <w:pPr>
        <w:spacing w:line="360" w:lineRule="auto"/>
        <w:rPr>
          <w:rFonts w:hint="default" w:ascii="Times New Roman" w:hAnsi="Times New Roman" w:eastAsia="Arial" w:cs="Times New Roman"/>
          <w:rtl w:val="0"/>
        </w:rPr>
      </w:pPr>
      <w:r>
        <w:rPr>
          <w:rFonts w:hint="default" w:ascii="Times New Roman" w:hAnsi="Times New Roman" w:eastAsia="Arial"/>
          <w:rtl w:val="0"/>
        </w:rPr>
        <w:t>Реальность  — философский</w:t>
      </w:r>
      <w:r>
        <w:rPr>
          <w:rFonts w:hint="default" w:ascii="Times New Roman" w:hAnsi="Times New Roman" w:eastAsia="Arial"/>
          <w:rtl w:val="0"/>
          <w:lang w:val="ru-RU"/>
        </w:rPr>
        <w:t xml:space="preserve"> </w:t>
      </w:r>
      <w:r>
        <w:rPr>
          <w:rFonts w:hint="default" w:ascii="Times New Roman" w:hAnsi="Times New Roman" w:eastAsia="Arial"/>
          <w:rtl w:val="0"/>
        </w:rPr>
        <w:t>термин, употребляющийся в разных значениях как существующее вообще; объективно существующий мир.</w:t>
      </w:r>
    </w:p>
    <w:p>
      <w:pPr>
        <w:spacing w:line="360" w:lineRule="auto"/>
        <w:rPr>
          <w:rFonts w:hint="default" w:ascii="Times New Roman" w:hAnsi="Times New Roman" w:cs="Times New Roman"/>
          <w:b/>
        </w:rPr>
      </w:pPr>
      <w:r>
        <w:rPr>
          <w:rFonts w:hint="default" w:ascii="Times New Roman" w:hAnsi="Times New Roman" w:eastAsia="Arial" w:cs="Times New Roman"/>
          <w:b/>
          <w:rtl w:val="0"/>
        </w:rPr>
        <w:t>Виды реальности:</w:t>
      </w:r>
    </w:p>
    <w:p>
      <w:pPr>
        <w:numPr>
          <w:ilvl w:val="0"/>
          <w:numId w:val="11"/>
        </w:numPr>
        <w:tabs>
          <w:tab w:val="left" w:pos="1200"/>
          <w:tab w:val="clear" w:pos="1260"/>
        </w:tabs>
        <w:spacing w:line="360" w:lineRule="auto"/>
        <w:ind w:left="240" w:leftChars="100" w:firstLine="720" w:firstLineChars="300"/>
        <w:rPr>
          <w:rFonts w:hint="default" w:ascii="Times New Roman" w:hAnsi="Times New Roman" w:cs="Times New Roman"/>
        </w:rPr>
      </w:pPr>
      <w:r>
        <w:rPr>
          <w:rFonts w:hint="default" w:ascii="Times New Roman" w:hAnsi="Times New Roman" w:eastAsia="Arial" w:cs="Times New Roman"/>
          <w:rtl w:val="0"/>
        </w:rPr>
        <w:t>Субъективная реальность, т.е. которая существует по воле нашего сознания: она может быть как осознаваемой (мечты, воображение), так и неосознаваемой (сновидения);</w:t>
      </w:r>
    </w:p>
    <w:p>
      <w:pPr>
        <w:numPr>
          <w:ilvl w:val="0"/>
          <w:numId w:val="11"/>
        </w:numPr>
        <w:tabs>
          <w:tab w:val="left" w:pos="1200"/>
          <w:tab w:val="clear" w:pos="1260"/>
        </w:tabs>
        <w:spacing w:line="360" w:lineRule="auto"/>
        <w:ind w:left="240" w:leftChars="100" w:firstLine="720" w:firstLineChars="300"/>
        <w:rPr>
          <w:rFonts w:hint="default" w:ascii="Times New Roman" w:hAnsi="Times New Roman" w:eastAsia="Arial" w:cs="Times New Roman"/>
          <w:rtl w:val="0"/>
        </w:rPr>
      </w:pPr>
      <w:r>
        <w:rPr>
          <w:rFonts w:hint="default" w:ascii="Times New Roman" w:hAnsi="Times New Roman" w:eastAsia="Arial" w:cs="Times New Roman"/>
          <w:i/>
          <w:iCs/>
          <w:u w:val="single"/>
          <w:rtl w:val="0"/>
        </w:rPr>
        <w:t>Обычная объективная реальность</w:t>
      </w:r>
      <w:r>
        <w:rPr>
          <w:rFonts w:hint="default" w:ascii="Times New Roman" w:hAnsi="Times New Roman" w:eastAsia="Arial" w:cs="Times New Roman"/>
          <w:rtl w:val="0"/>
        </w:rPr>
        <w:t xml:space="preserve"> (которой большинство людей считают повседневную окружающую действительность). Впрочем, эта действительность может оказаться на самом деле и не обычной, а тоже виртуальной (субъективной или объективной).</w:t>
      </w:r>
    </w:p>
    <w:p>
      <w:pPr>
        <w:rPr>
          <w:rFonts w:hint="default" w:ascii="Times New Roman" w:hAnsi="Times New Roman" w:eastAsia="Arial" w:cs="Times New Roman"/>
          <w:rtl w:val="0"/>
        </w:rPr>
      </w:pPr>
      <w:r>
        <w:rPr>
          <w:rFonts w:hint="default" w:ascii="Times New Roman" w:hAnsi="Times New Roman" w:eastAsia="Arial" w:cs="Times New Roman"/>
          <w:rtl w:val="0"/>
        </w:rPr>
        <w:br w:type="page"/>
      </w:r>
    </w:p>
    <w:p>
      <w:pPr>
        <w:pStyle w:val="2"/>
        <w:spacing w:line="360" w:lineRule="auto"/>
        <w:rPr>
          <w:rFonts w:hint="default" w:ascii="Times New Roman" w:hAnsi="Times New Roman" w:cs="Times New Roman"/>
        </w:rPr>
      </w:pPr>
      <w:bookmarkStart w:id="21" w:name="_6rgp3r165x9e" w:colFirst="0" w:colLast="0"/>
      <w:bookmarkEnd w:id="21"/>
      <w:r>
        <w:rPr>
          <w:rFonts w:hint="default" w:ascii="Times New Roman" w:hAnsi="Times New Roman" w:cs="Times New Roman"/>
          <w:rtl w:val="0"/>
        </w:rPr>
        <w:t xml:space="preserve">21. </w:t>
      </w:r>
      <w:r>
        <w:rPr>
          <w:rFonts w:hint="default" w:ascii="Times New Roman" w:hAnsi="Times New Roman" w:eastAsia="Arial" w:cs="Times New Roman"/>
          <w:rtl w:val="0"/>
        </w:rPr>
        <w:t xml:space="preserve">Бытие и сознание. Проблема сознания в философии. Самосознание. </w:t>
      </w:r>
      <w:r>
        <w:rPr>
          <w:rFonts w:hint="default" w:ascii="Times New Roman" w:hAnsi="Times New Roman" w:eastAsia="Arial" w:cs="Times New Roman"/>
          <w:u w:val="single"/>
          <w:rtl w:val="0"/>
        </w:rPr>
        <w:t>дополнить (конкретные философы и тд)</w:t>
      </w:r>
      <w:bookmarkStart w:id="37" w:name="_GoBack"/>
      <w:bookmarkEnd w:id="37"/>
    </w:p>
    <w:p>
      <w:pPr>
        <w:spacing w:line="360" w:lineRule="auto"/>
        <w:ind w:left="720"/>
        <w:rPr>
          <w:rFonts w:hint="default" w:ascii="Times New Roman" w:hAnsi="Times New Roman" w:cs="Times New Roman"/>
          <w:sz w:val="22"/>
          <w:szCs w:val="22"/>
          <w:highlight w:val="white"/>
        </w:rPr>
      </w:pPr>
      <w:r>
        <w:rPr>
          <w:rFonts w:hint="default" w:ascii="Times New Roman" w:hAnsi="Times New Roman" w:eastAsia="Arial" w:cs="Times New Roman"/>
          <w:b/>
          <w:sz w:val="22"/>
          <w:szCs w:val="22"/>
          <w:highlight w:val="white"/>
          <w:rtl w:val="0"/>
        </w:rPr>
        <w:t>Сознание</w:t>
      </w:r>
      <w:r>
        <w:rPr>
          <w:rFonts w:hint="default" w:ascii="Times New Roman" w:hAnsi="Times New Roman" w:eastAsia="Arial" w:cs="Times New Roman"/>
          <w:sz w:val="22"/>
          <w:szCs w:val="22"/>
          <w:highlight w:val="white"/>
          <w:rtl w:val="0"/>
        </w:rPr>
        <w:t xml:space="preserve"> — это определенное состояние, свойственное только человеку, в котором ему одновременно доступен и мир, и он сам, сознание мгновенно соотносит, связывает увиденное, услышанное человеком с тем, что он почувствовал, подумал, пережил.</w:t>
      </w:r>
    </w:p>
    <w:p>
      <w:pPr>
        <w:spacing w:line="360" w:lineRule="auto"/>
        <w:ind w:left="720"/>
        <w:rPr>
          <w:rFonts w:hint="default" w:ascii="Times New Roman" w:hAnsi="Times New Roman" w:cs="Times New Roman"/>
          <w:sz w:val="22"/>
          <w:szCs w:val="22"/>
          <w:highlight w:val="white"/>
        </w:rPr>
      </w:pPr>
      <w:r>
        <w:rPr>
          <w:rFonts w:hint="default" w:ascii="Times New Roman" w:hAnsi="Times New Roman" w:eastAsia="Arial" w:cs="Times New Roman"/>
          <w:b/>
          <w:sz w:val="22"/>
          <w:szCs w:val="22"/>
          <w:highlight w:val="white"/>
          <w:rtl w:val="0"/>
        </w:rPr>
        <w:t>Бытие сознания</w:t>
      </w:r>
      <w:r>
        <w:rPr>
          <w:rFonts w:hint="default" w:ascii="Times New Roman" w:hAnsi="Times New Roman" w:eastAsia="Arial" w:cs="Times New Roman"/>
          <w:sz w:val="22"/>
          <w:szCs w:val="22"/>
          <w:highlight w:val="white"/>
          <w:rtl w:val="0"/>
        </w:rPr>
        <w:t xml:space="preserve"> — это важная часть бытия человека, поэтому в сознании следует выделять и изучать не только ту его сторону, которая выступает при осознании самого сознания, не только его рефлексию, но и ту, которая, составляя живую компоненту живого действия реального человека, не подвергается им рефлексивному анализу.</w:t>
      </w:r>
    </w:p>
    <w:p>
      <w:pPr>
        <w:spacing w:line="360" w:lineRule="auto"/>
        <w:ind w:left="720"/>
        <w:rPr>
          <w:rFonts w:hint="default" w:ascii="Times New Roman" w:hAnsi="Times New Roman" w:cs="Times New Roman"/>
          <w:sz w:val="22"/>
          <w:szCs w:val="22"/>
        </w:rPr>
      </w:pPr>
      <w:r>
        <w:rPr>
          <w:rFonts w:hint="default" w:ascii="Times New Roman" w:hAnsi="Times New Roman" w:eastAsia="Arial" w:cs="Times New Roman"/>
          <w:b/>
          <w:sz w:val="22"/>
          <w:szCs w:val="22"/>
          <w:highlight w:val="white"/>
          <w:rtl w:val="0"/>
        </w:rPr>
        <w:t xml:space="preserve">Проблема сознания </w:t>
      </w:r>
      <w:r>
        <w:rPr>
          <w:rFonts w:hint="default" w:ascii="Times New Roman" w:hAnsi="Times New Roman" w:cs="Times New Roman"/>
          <w:sz w:val="22"/>
          <w:szCs w:val="22"/>
          <w:rtl w:val="0"/>
        </w:rPr>
        <w:t>–</w:t>
      </w:r>
      <w:r>
        <w:rPr>
          <w:rFonts w:hint="default" w:ascii="Times New Roman" w:hAnsi="Times New Roman" w:eastAsia="Arial" w:cs="Times New Roman"/>
          <w:sz w:val="22"/>
          <w:szCs w:val="22"/>
          <w:highlight w:val="white"/>
          <w:rtl w:val="0"/>
        </w:rPr>
        <w:t xml:space="preserve"> часть направления аналитической философии, заключающаяся в поиске истоков происхождения сознания, его форм, его природы.</w:t>
      </w:r>
      <w:r>
        <w:rPr>
          <w:rFonts w:hint="default" w:ascii="Times New Roman" w:hAnsi="Times New Roman" w:eastAsia="Arial" w:cs="Times New Roman"/>
          <w:sz w:val="22"/>
          <w:szCs w:val="22"/>
          <w:rtl w:val="0"/>
        </w:rPr>
        <w:t>Человек имеет биологические и социальные признаки, которые в равной мере определяют его поведение и процесс самоидентификации</w:t>
      </w:r>
      <w:r>
        <w:rPr>
          <w:rFonts w:hint="default" w:ascii="Times New Roman" w:hAnsi="Times New Roman" w:cs="Times New Roman"/>
          <w:sz w:val="22"/>
          <w:szCs w:val="22"/>
          <w:rtl w:val="0"/>
        </w:rPr>
        <w:t xml:space="preserve">. </w:t>
      </w:r>
    </w:p>
    <w:p>
      <w:pPr>
        <w:spacing w:line="360" w:lineRule="auto"/>
        <w:ind w:left="720"/>
        <w:rPr>
          <w:rFonts w:hint="default" w:ascii="Times New Roman" w:hAnsi="Times New Roman" w:cs="Times New Roman"/>
          <w:sz w:val="22"/>
          <w:szCs w:val="22"/>
        </w:rPr>
      </w:pPr>
    </w:p>
    <w:p>
      <w:pPr>
        <w:spacing w:line="360" w:lineRule="auto"/>
        <w:ind w:left="720" w:firstLine="720"/>
        <w:rPr>
          <w:rFonts w:hint="default" w:ascii="Times New Roman" w:hAnsi="Times New Roman" w:cs="Times New Roman"/>
          <w:sz w:val="22"/>
          <w:szCs w:val="22"/>
          <w:highlight w:val="white"/>
        </w:rPr>
      </w:pPr>
      <w:r>
        <w:rPr>
          <w:rFonts w:hint="default" w:ascii="Times New Roman" w:hAnsi="Times New Roman" w:eastAsia="Arial" w:cs="Times New Roman"/>
          <w:sz w:val="22"/>
          <w:szCs w:val="22"/>
          <w:highlight w:val="white"/>
          <w:rtl w:val="0"/>
        </w:rPr>
        <w:t xml:space="preserve">В целом в философии существует </w:t>
      </w:r>
      <w:r>
        <w:rPr>
          <w:rFonts w:hint="default" w:ascii="Times New Roman" w:hAnsi="Times New Roman" w:eastAsia="Arial" w:cs="Times New Roman"/>
          <w:b/>
          <w:sz w:val="22"/>
          <w:szCs w:val="22"/>
          <w:rtl w:val="0"/>
        </w:rPr>
        <w:t>несколько подходов к проблеме сознания:</w:t>
      </w:r>
      <w:r>
        <w:rPr>
          <w:rFonts w:hint="default" w:ascii="Times New Roman" w:hAnsi="Times New Roman" w:eastAsia="Arial" w:cs="Times New Roman"/>
          <w:sz w:val="22"/>
          <w:szCs w:val="22"/>
          <w:highlight w:val="white"/>
          <w:rtl w:val="0"/>
        </w:rPr>
        <w:t xml:space="preserve"> физикализм, солипсизм, объективный идеализм, умеренный материализм.</w:t>
      </w:r>
    </w:p>
    <w:p>
      <w:pPr>
        <w:spacing w:line="360" w:lineRule="auto"/>
        <w:ind w:left="720" w:firstLine="720"/>
        <w:rPr>
          <w:rFonts w:hint="default" w:ascii="Times New Roman" w:hAnsi="Times New Roman" w:cs="Times New Roman"/>
          <w:sz w:val="22"/>
          <w:szCs w:val="22"/>
          <w:highlight w:val="white"/>
        </w:rPr>
      </w:pPr>
      <w:r>
        <w:rPr>
          <w:rFonts w:hint="default" w:ascii="Times New Roman" w:hAnsi="Times New Roman" w:eastAsia="Arial" w:cs="Times New Roman"/>
          <w:b/>
          <w:sz w:val="22"/>
          <w:szCs w:val="22"/>
          <w:highlight w:val="white"/>
          <w:rtl w:val="0"/>
        </w:rPr>
        <w:t>Физикализм</w:t>
      </w:r>
      <w:r>
        <w:rPr>
          <w:rFonts w:hint="default" w:ascii="Times New Roman" w:hAnsi="Times New Roman" w:eastAsia="Arial" w:cs="Times New Roman"/>
          <w:sz w:val="22"/>
          <w:szCs w:val="22"/>
          <w:highlight w:val="white"/>
          <w:rtl w:val="0"/>
        </w:rPr>
        <w:t xml:space="preserve"> — крайне материалистический подход к проблеме сознания, согласно которому сознания как самостоятельной субстанции не существует, оно есть порождение материи и объяснимо с точки зрения физики и других естественных наук</w:t>
      </w:r>
    </w:p>
    <w:p>
      <w:pPr>
        <w:spacing w:line="360" w:lineRule="auto"/>
        <w:ind w:left="720"/>
        <w:rPr>
          <w:rFonts w:hint="default" w:ascii="Times New Roman" w:hAnsi="Times New Roman" w:cs="Times New Roman"/>
          <w:sz w:val="22"/>
          <w:szCs w:val="22"/>
          <w:highlight w:val="white"/>
        </w:rPr>
      </w:pPr>
      <w:r>
        <w:rPr>
          <w:rFonts w:hint="default" w:ascii="Times New Roman" w:hAnsi="Times New Roman" w:cs="Times New Roman"/>
          <w:sz w:val="22"/>
          <w:szCs w:val="22"/>
          <w:highlight w:val="white"/>
          <w:rtl w:val="0"/>
        </w:rPr>
        <w:tab/>
      </w:r>
      <w:r>
        <w:rPr>
          <w:rFonts w:hint="default" w:ascii="Times New Roman" w:hAnsi="Times New Roman" w:eastAsia="Arial" w:cs="Times New Roman"/>
          <w:b/>
          <w:sz w:val="22"/>
          <w:szCs w:val="22"/>
          <w:highlight w:val="white"/>
          <w:rtl w:val="0"/>
        </w:rPr>
        <w:t>Солипсизм</w:t>
      </w:r>
      <w:r>
        <w:rPr>
          <w:rFonts w:hint="default" w:ascii="Times New Roman" w:hAnsi="Times New Roman" w:eastAsia="Arial" w:cs="Times New Roman"/>
          <w:sz w:val="22"/>
          <w:szCs w:val="22"/>
          <w:highlight w:val="white"/>
          <w:rtl w:val="0"/>
        </w:rPr>
        <w:t xml:space="preserve"> — другой крайний взгляд на природу сознания, согласно которому сознание индивида — единственная достоверная реальность, а материальный мир — его порождение (Беркли, Юм, Фихте и др.).</w:t>
      </w:r>
    </w:p>
    <w:p>
      <w:pPr>
        <w:pBdr>
          <w:top w:val="none" w:color="auto" w:sz="0" w:space="0"/>
          <w:left w:val="none" w:color="auto" w:sz="0" w:space="0"/>
          <w:bottom w:val="none" w:color="auto" w:sz="0" w:space="0"/>
          <w:right w:val="none" w:color="auto" w:sz="0" w:space="0"/>
          <w:between w:val="none" w:color="auto" w:sz="0" w:space="0"/>
        </w:pBdr>
        <w:spacing w:before="180" w:line="360" w:lineRule="auto"/>
        <w:ind w:left="880" w:firstLine="560"/>
        <w:rPr>
          <w:rFonts w:hint="default" w:ascii="Times New Roman" w:hAnsi="Times New Roman" w:cs="Times New Roman"/>
          <w:sz w:val="22"/>
          <w:szCs w:val="22"/>
          <w:highlight w:val="white"/>
        </w:rPr>
      </w:pPr>
      <w:r>
        <w:rPr>
          <w:rFonts w:hint="default" w:ascii="Times New Roman" w:hAnsi="Times New Roman" w:eastAsia="Arial" w:cs="Times New Roman"/>
          <w:b/>
          <w:sz w:val="22"/>
          <w:szCs w:val="22"/>
          <w:highlight w:val="white"/>
          <w:rtl w:val="0"/>
        </w:rPr>
        <w:t>Объективный идеализм</w:t>
      </w:r>
      <w:r>
        <w:rPr>
          <w:rFonts w:hint="default" w:ascii="Times New Roman" w:hAnsi="Times New Roman" w:eastAsia="Arial" w:cs="Times New Roman"/>
          <w:sz w:val="22"/>
          <w:szCs w:val="22"/>
          <w:highlight w:val="white"/>
          <w:rtl w:val="0"/>
        </w:rPr>
        <w:t xml:space="preserve"> — признает наличие как сознания, так и материи, однако сознанию отводит первичную (творческую) роль и рассматривает его в отрыве от личности индивида как часть «мирового сознания»;</w:t>
      </w:r>
    </w:p>
    <w:p>
      <w:pPr>
        <w:pBdr>
          <w:top w:val="none" w:color="auto" w:sz="0" w:space="0"/>
          <w:left w:val="none" w:color="auto" w:sz="0" w:space="0"/>
          <w:bottom w:val="none" w:color="auto" w:sz="0" w:space="0"/>
          <w:right w:val="none" w:color="auto" w:sz="0" w:space="0"/>
          <w:between w:val="none" w:color="auto" w:sz="0" w:space="0"/>
        </w:pBdr>
        <w:spacing w:before="180" w:line="360" w:lineRule="auto"/>
        <w:ind w:left="880" w:firstLine="560"/>
        <w:rPr>
          <w:rFonts w:hint="default" w:ascii="Times New Roman" w:hAnsi="Times New Roman" w:cs="Times New Roman"/>
          <w:sz w:val="22"/>
          <w:szCs w:val="22"/>
          <w:highlight w:val="white"/>
        </w:rPr>
      </w:pPr>
      <w:r>
        <w:rPr>
          <w:rFonts w:hint="default" w:ascii="Times New Roman" w:hAnsi="Times New Roman" w:eastAsia="Arial" w:cs="Times New Roman"/>
          <w:b/>
          <w:sz w:val="22"/>
          <w:szCs w:val="22"/>
          <w:highlight w:val="white"/>
          <w:rtl w:val="0"/>
        </w:rPr>
        <w:t>Умеренный материализм</w:t>
      </w:r>
      <w:r>
        <w:rPr>
          <w:rFonts w:hint="default" w:ascii="Times New Roman" w:hAnsi="Times New Roman" w:eastAsia="Arial" w:cs="Times New Roman"/>
          <w:sz w:val="22"/>
          <w:szCs w:val="22"/>
          <w:highlight w:val="white"/>
          <w:rtl w:val="0"/>
        </w:rPr>
        <w:t xml:space="preserve"> — считает сознание особым проявлением материи, способностью высокоорганизованной материи отражать саму себя (хотя и признает за ним качество идеальности) — точка зрения, наиболее распространенная в российской философии.</w:t>
      </w:r>
    </w:p>
    <w:p>
      <w:pPr>
        <w:pBdr>
          <w:top w:val="none" w:color="auto" w:sz="0" w:space="0"/>
          <w:left w:val="none" w:color="auto" w:sz="0" w:space="0"/>
          <w:bottom w:val="none" w:color="auto" w:sz="0" w:space="0"/>
          <w:right w:val="none" w:color="auto" w:sz="0" w:space="0"/>
          <w:between w:val="none" w:color="auto" w:sz="0" w:space="0"/>
        </w:pBdr>
        <w:spacing w:before="180" w:line="360" w:lineRule="auto"/>
        <w:ind w:left="880" w:firstLine="560"/>
        <w:rPr>
          <w:rFonts w:hint="default" w:ascii="Times New Roman" w:hAnsi="Times New Roman" w:cs="Times New Roman"/>
          <w:sz w:val="22"/>
          <w:szCs w:val="22"/>
          <w:highlight w:val="white"/>
        </w:rPr>
      </w:pPr>
    </w:p>
    <w:p>
      <w:pPr>
        <w:spacing w:after="160" w:line="360" w:lineRule="auto"/>
        <w:ind w:left="0" w:firstLine="720"/>
        <w:rPr>
          <w:rFonts w:hint="default" w:ascii="Times New Roman" w:hAnsi="Times New Roman" w:cs="Times New Roman"/>
          <w:sz w:val="22"/>
          <w:szCs w:val="22"/>
        </w:rPr>
      </w:pPr>
      <w:r>
        <w:rPr>
          <w:rFonts w:hint="default" w:ascii="Times New Roman" w:hAnsi="Times New Roman" w:eastAsia="Arial" w:cs="Times New Roman"/>
          <w:b/>
          <w:sz w:val="22"/>
          <w:szCs w:val="22"/>
          <w:highlight w:val="white"/>
          <w:rtl w:val="0"/>
        </w:rPr>
        <w:t xml:space="preserve">Самосознание </w:t>
      </w:r>
      <w:r>
        <w:rPr>
          <w:rFonts w:hint="default" w:ascii="Times New Roman" w:hAnsi="Times New Roman" w:eastAsia="Arial" w:cs="Times New Roman"/>
          <w:sz w:val="22"/>
          <w:szCs w:val="22"/>
          <w:rtl w:val="0"/>
        </w:rPr>
        <w:t>- история философии, которая составляет центральный «нерв» любого философского исследования, выступая как взгляд философии на саму себя</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2"/>
        <w:spacing w:line="360" w:lineRule="auto"/>
        <w:rPr>
          <w:rFonts w:hint="default" w:ascii="Times New Roman" w:hAnsi="Times New Roman" w:cs="Times New Roman"/>
        </w:rPr>
      </w:pPr>
      <w:bookmarkStart w:id="22" w:name="_vgg94pmodur6" w:colFirst="0" w:colLast="0"/>
      <w:bookmarkEnd w:id="22"/>
      <w:r>
        <w:rPr>
          <w:rFonts w:hint="default" w:ascii="Times New Roman" w:hAnsi="Times New Roman" w:cs="Times New Roman"/>
          <w:rtl w:val="0"/>
        </w:rPr>
        <w:t xml:space="preserve">22. 🤍 Познание и его сущность. Познавательная и практическая деятельность человека. Проблема познаваемости мира. Познание и знание. Знание и информация. </w:t>
      </w:r>
    </w:p>
    <w:p>
      <w:pPr>
        <w:spacing w:line="360" w:lineRule="auto"/>
        <w:rPr>
          <w:rFonts w:hint="default" w:ascii="Times New Roman" w:hAnsi="Times New Roman" w:cs="Times New Roman"/>
          <w:rtl w:val="0"/>
        </w:rPr>
      </w:pPr>
      <w:r>
        <w:rPr>
          <w:rFonts w:hint="default" w:ascii="Times New Roman" w:hAnsi="Times New Roman" w:cs="Times New Roman"/>
        </w:rPr>
        <w:fldChar w:fldCharType="begin"/>
      </w:r>
      <w:r>
        <w:rPr>
          <w:rFonts w:hint="default" w:ascii="Times New Roman" w:hAnsi="Times New Roman" w:cs="Times New Roman"/>
        </w:rPr>
        <w:instrText xml:space="preserve"> HYPERLINK "https://vk.com/ika_chan"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https://vk.com/ika_chan</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 xml:space="preserve"> </w:t>
      </w:r>
    </w:p>
    <w:p>
      <w:pPr>
        <w:rPr>
          <w:rFonts w:hint="default" w:ascii="Times New Roman" w:hAnsi="Times New Roman" w:cs="Times New Roman"/>
          <w:rtl w:val="0"/>
        </w:rPr>
      </w:pPr>
      <w:r>
        <w:rPr>
          <w:rFonts w:hint="default" w:ascii="Times New Roman" w:hAnsi="Times New Roman" w:cs="Times New Roman"/>
          <w:rtl w:val="0"/>
        </w:rPr>
        <w:br w:type="page"/>
      </w:r>
    </w:p>
    <w:p>
      <w:pPr>
        <w:pStyle w:val="2"/>
        <w:spacing w:line="360" w:lineRule="auto"/>
        <w:rPr>
          <w:rFonts w:hint="default" w:ascii="Times New Roman" w:hAnsi="Times New Roman" w:cs="Times New Roman"/>
        </w:rPr>
      </w:pPr>
      <w:bookmarkStart w:id="23" w:name="_8zw6oyticm8b" w:colFirst="0" w:colLast="0"/>
      <w:bookmarkEnd w:id="23"/>
      <w:r>
        <w:rPr>
          <w:rFonts w:hint="default" w:ascii="Times New Roman" w:hAnsi="Times New Roman" w:cs="Times New Roman"/>
          <w:rtl w:val="0"/>
        </w:rPr>
        <w:t>23. ❤️ Субъект и объект познания. Виды познания. @sanya.bog.batya</w:t>
      </w:r>
    </w:p>
    <w:p>
      <w:pPr>
        <w:spacing w:line="360" w:lineRule="auto"/>
        <w:rPr>
          <w:rFonts w:hint="default" w:ascii="Times New Roman" w:hAnsi="Times New Roman" w:cs="Times New Roman"/>
        </w:rPr>
      </w:pPr>
      <w:r>
        <w:rPr>
          <w:rFonts w:hint="default" w:ascii="Times New Roman" w:hAnsi="Times New Roman" w:eastAsia="Arial" w:cs="Times New Roman"/>
          <w:b/>
          <w:rtl w:val="0"/>
        </w:rPr>
        <w:t>Субъект познания</w:t>
      </w:r>
      <w:r>
        <w:rPr>
          <w:rFonts w:hint="default" w:ascii="Times New Roman" w:hAnsi="Times New Roman" w:eastAsia="Arial" w:cs="Times New Roman"/>
          <w:rtl w:val="0"/>
        </w:rPr>
        <w:t xml:space="preserve"> (от лат. subjectum – лежащий в основании) – это познающий человек, рассматриваемый в отвлечении от его конкретных индивидуальных характеристик.</w:t>
      </w:r>
    </w:p>
    <w:p>
      <w:pPr>
        <w:spacing w:line="360" w:lineRule="auto"/>
        <w:rPr>
          <w:rFonts w:hint="default" w:ascii="Times New Roman" w:hAnsi="Times New Roman" w:cs="Times New Roman"/>
        </w:rPr>
      </w:pPr>
      <w:r>
        <w:rPr>
          <w:rFonts w:hint="default" w:ascii="Times New Roman" w:hAnsi="Times New Roman" w:eastAsia="Arial" w:cs="Times New Roman"/>
          <w:b/>
          <w:rtl w:val="0"/>
        </w:rPr>
        <w:t>Объект познания</w:t>
      </w:r>
      <w:r>
        <w:rPr>
          <w:rFonts w:hint="default" w:ascii="Times New Roman" w:hAnsi="Times New Roman" w:eastAsia="Arial" w:cs="Times New Roman"/>
          <w:rtl w:val="0"/>
        </w:rPr>
        <w:t xml:space="preserve"> – та часть реальности, на которую направлена познавательная активность субъекта. Объектами познания могут стать не только реально существующие вещи, процессы, закономерности, но и вымышленные сущности, созданные нашим воображением. Объектом познания может быть и субъект познания.</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eastAsia="Arial" w:cs="Times New Roman"/>
          <w:rtl w:val="0"/>
        </w:rPr>
        <w:t>Существуют различные виды познания: мифологическое, обыденное,</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художественное, религиозное, научное, философское. </w:t>
      </w:r>
    </w:p>
    <w:p>
      <w:pPr>
        <w:spacing w:line="360" w:lineRule="auto"/>
        <w:rPr>
          <w:rFonts w:hint="default" w:ascii="Times New Roman" w:hAnsi="Times New Roman" w:cs="Times New Roman"/>
        </w:rPr>
      </w:pPr>
      <w:r>
        <w:rPr>
          <w:rFonts w:hint="default" w:ascii="Times New Roman" w:hAnsi="Times New Roman" w:eastAsia="Arial" w:cs="Times New Roman"/>
          <w:b/>
          <w:rtl w:val="0"/>
        </w:rPr>
        <w:t>Мифологическое познание</w:t>
      </w:r>
      <w:r>
        <w:rPr>
          <w:rFonts w:hint="default" w:ascii="Times New Roman" w:hAnsi="Times New Roman" w:eastAsia="Arial" w:cs="Times New Roman"/>
          <w:rtl w:val="0"/>
        </w:rPr>
        <w:t xml:space="preserve"> носит преимущественно образный характер, и при построении картины мира </w:t>
      </w:r>
      <w:r>
        <w:rPr>
          <w:rFonts w:hint="default" w:ascii="Times New Roman" w:hAnsi="Times New Roman" w:eastAsia="Arial" w:cs="Times New Roman"/>
          <w:b/>
          <w:rtl w:val="0"/>
        </w:rPr>
        <w:t>опирается на метафоры</w:t>
      </w:r>
      <w:r>
        <w:rPr>
          <w:rFonts w:hint="default" w:ascii="Times New Roman" w:hAnsi="Times New Roman" w:eastAsia="Arial" w:cs="Times New Roman"/>
          <w:rtl w:val="0"/>
        </w:rPr>
        <w:t xml:space="preserve"> (метафора - перенесение свойств одного предмета на другой, например, говор волн), </w:t>
      </w:r>
      <w:r>
        <w:rPr>
          <w:rFonts w:hint="default" w:ascii="Times New Roman" w:hAnsi="Times New Roman" w:eastAsia="Arial" w:cs="Times New Roman"/>
          <w:b/>
          <w:rtl w:val="0"/>
        </w:rPr>
        <w:t>а не на логику</w:t>
      </w:r>
      <w:r>
        <w:rPr>
          <w:rFonts w:hint="default" w:ascii="Times New Roman" w:hAnsi="Times New Roman" w:eastAsia="Arial" w:cs="Times New Roman"/>
          <w:rtl w:val="0"/>
        </w:rPr>
        <w:t xml:space="preserve">. Мифологическое мышление неотделимо от эмоций, переживаний, отношений человека, оно </w:t>
      </w:r>
      <w:r>
        <w:rPr>
          <w:rFonts w:hint="default" w:ascii="Times New Roman" w:hAnsi="Times New Roman" w:eastAsia="Arial" w:cs="Times New Roman"/>
          <w:b/>
          <w:rtl w:val="0"/>
        </w:rPr>
        <w:t>не чувствительно к противоречиям.</w:t>
      </w:r>
      <w:r>
        <w:rPr>
          <w:rFonts w:hint="default" w:ascii="Times New Roman" w:hAnsi="Times New Roman" w:eastAsia="Arial" w:cs="Times New Roman"/>
          <w:rtl w:val="0"/>
        </w:rPr>
        <w:t xml:space="preserve"> Это скорее мироощущение, мировосприятие. Присутствие противоречий в мышлении не считается ошибочным и требующим исправления. В размышлениях о мире древний человек не отделял себя от природной среды, мыслил себя как ее часть, что, в общем-то, понятно. Ведь в те времена человек действительно не был еще отделен от природы той вещной и технической средой, которую люди создали к настоящему времени.</w:t>
      </w:r>
    </w:p>
    <w:p>
      <w:pPr>
        <w:spacing w:line="360" w:lineRule="auto"/>
        <w:rPr>
          <w:rFonts w:hint="default" w:ascii="Times New Roman" w:hAnsi="Times New Roman" w:cs="Times New Roman"/>
        </w:rPr>
      </w:pPr>
      <w:r>
        <w:rPr>
          <w:rFonts w:hint="default" w:ascii="Times New Roman" w:hAnsi="Times New Roman" w:eastAsia="Arial" w:cs="Times New Roman"/>
          <w:b/>
          <w:rtl w:val="0"/>
        </w:rPr>
        <w:t>Обыденное познание</w:t>
      </w:r>
      <w:r>
        <w:rPr>
          <w:rFonts w:hint="default" w:ascii="Times New Roman" w:hAnsi="Times New Roman" w:cs="Times New Roman"/>
          <w:rtl w:val="0"/>
        </w:rPr>
        <w:t xml:space="preserve"> </w:t>
      </w:r>
      <w:r>
        <w:rPr>
          <w:rFonts w:hint="default" w:ascii="Times New Roman" w:hAnsi="Times New Roman" w:eastAsia="Arial" w:cs="Times New Roman"/>
          <w:b/>
          <w:rtl w:val="0"/>
        </w:rPr>
        <w:t>основано на повседневном опыте и здравом смысле</w:t>
      </w:r>
      <w:r>
        <w:rPr>
          <w:rFonts w:hint="default" w:ascii="Times New Roman" w:hAnsi="Times New Roman" w:eastAsia="Arial" w:cs="Times New Roman"/>
          <w:rtl w:val="0"/>
        </w:rPr>
        <w:t>, ориентировано на практическую пользу. Здравый смысл – это совокупность нормативных суждений и оценок, следование которым обеспечивает согласование личных стремлений человека с социальными условиями его жизни. Здравый смысл оперирует житейскими понятиями, которые носят нечеткий, многозначный характер, и выражается на естественном языке. Освоение здравого смысла происходит стихийно и сравнимо с освоением естественного языка.</w:t>
      </w:r>
    </w:p>
    <w:p>
      <w:pPr>
        <w:spacing w:line="360" w:lineRule="auto"/>
        <w:rPr>
          <w:rFonts w:hint="default" w:ascii="Times New Roman" w:hAnsi="Times New Roman" w:cs="Times New Roman"/>
        </w:rPr>
      </w:pPr>
      <w:r>
        <w:rPr>
          <w:rFonts w:hint="default" w:ascii="Times New Roman" w:hAnsi="Times New Roman" w:eastAsia="Arial" w:cs="Times New Roman"/>
          <w:b/>
          <w:rtl w:val="0"/>
        </w:rPr>
        <w:t>Художественное познание</w:t>
      </w:r>
      <w:r>
        <w:rPr>
          <w:rFonts w:hint="default" w:ascii="Times New Roman" w:hAnsi="Times New Roman" w:eastAsia="Arial" w:cs="Times New Roman"/>
          <w:rtl w:val="0"/>
        </w:rPr>
        <w:t xml:space="preserve"> представляет собой </w:t>
      </w:r>
      <w:r>
        <w:rPr>
          <w:rFonts w:hint="default" w:ascii="Times New Roman" w:hAnsi="Times New Roman" w:eastAsia="Arial" w:cs="Times New Roman"/>
          <w:b/>
          <w:rtl w:val="0"/>
        </w:rPr>
        <w:t>чувственно-образное освоение действительности.</w:t>
      </w:r>
      <w:r>
        <w:rPr>
          <w:rFonts w:hint="default" w:ascii="Times New Roman" w:hAnsi="Times New Roman" w:eastAsia="Arial" w:cs="Times New Roman"/>
          <w:rtl w:val="0"/>
        </w:rPr>
        <w:t xml:space="preserve"> Так, например, средствами живописи, скульптуры, музыки мир постигается в тех его свойствах, гранях, отражение которых невозможно посредством, например, научного познания.</w:t>
      </w:r>
    </w:p>
    <w:p>
      <w:pPr>
        <w:spacing w:line="360" w:lineRule="auto"/>
        <w:rPr>
          <w:rFonts w:hint="default" w:ascii="Times New Roman" w:hAnsi="Times New Roman" w:cs="Times New Roman"/>
        </w:rPr>
      </w:pPr>
      <w:r>
        <w:rPr>
          <w:rFonts w:hint="default" w:ascii="Times New Roman" w:hAnsi="Times New Roman" w:eastAsia="Arial" w:cs="Times New Roman"/>
          <w:b/>
          <w:rtl w:val="0"/>
        </w:rPr>
        <w:t>Научное познание</w:t>
      </w:r>
      <w:r>
        <w:rPr>
          <w:rFonts w:hint="default" w:ascii="Times New Roman" w:hAnsi="Times New Roman" w:eastAsia="Arial" w:cs="Times New Roman"/>
          <w:rtl w:val="0"/>
        </w:rPr>
        <w:t xml:space="preserve"> выходит за пределы повседневного, обыденного опыта. Человеческому познанию внутренне присуще стремление заглянуть за пределы видимой, наблюдаемой реальности и глубже познать мир. Этим целям служит научное познание.</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Но в современных условиях уже нельзя говорить о науке вообще. Необходимо учитывать специфику гуманитарных, социальных, естественных и технических наук. </w:t>
      </w:r>
    </w:p>
    <w:p>
      <w:pPr>
        <w:spacing w:line="360" w:lineRule="auto"/>
        <w:rPr>
          <w:rFonts w:hint="default" w:ascii="Times New Roman" w:hAnsi="Times New Roman" w:cs="Times New Roman"/>
        </w:rPr>
      </w:pPr>
      <w:r>
        <w:rPr>
          <w:rFonts w:hint="default" w:ascii="Times New Roman" w:hAnsi="Times New Roman" w:eastAsia="Arial" w:cs="Times New Roman"/>
          <w:b/>
          <w:rtl w:val="0"/>
        </w:rPr>
        <w:t>Гуманитарные науки нацелены на познание культуры, духовного мира, мира ценностей</w:t>
      </w:r>
      <w:r>
        <w:rPr>
          <w:rFonts w:hint="default" w:ascii="Times New Roman" w:hAnsi="Times New Roman" w:eastAsia="Arial" w:cs="Times New Roman"/>
          <w:rtl w:val="0"/>
        </w:rPr>
        <w:t xml:space="preserve">, т.е. особой гуманитарной реальности. Они используют, в основном, качественные методы, не привлекают математический аппарат. Гуманитарное познание нередко опирается на ценностные суждения и субъективные оценки. </w:t>
      </w:r>
    </w:p>
    <w:p>
      <w:pPr>
        <w:spacing w:line="360" w:lineRule="auto"/>
        <w:rPr>
          <w:rFonts w:hint="default" w:ascii="Times New Roman" w:hAnsi="Times New Roman" w:cs="Times New Roman"/>
        </w:rPr>
      </w:pPr>
      <w:r>
        <w:rPr>
          <w:rFonts w:hint="default" w:ascii="Times New Roman" w:hAnsi="Times New Roman" w:eastAsia="Arial" w:cs="Times New Roman"/>
          <w:b/>
          <w:rtl w:val="0"/>
        </w:rPr>
        <w:t>Социальные науки изучают поведение людей в обществе</w:t>
      </w:r>
      <w:r>
        <w:rPr>
          <w:rFonts w:hint="default" w:ascii="Times New Roman" w:hAnsi="Times New Roman" w:eastAsia="Arial" w:cs="Times New Roman"/>
          <w:rtl w:val="0"/>
        </w:rPr>
        <w:t>, в том числе с использованием эмпирических методов и математического аппарата. К социальным наукам относятся социология, социальная психология, экономика, политология, этнография и др. В настоящее время формируется идеал социальных наук, для которого в качестве образца выступает «понимающая социология» (М. Вебер, Г. Зиммель), учитывающая противоположность законов природы и общества, и стремящаяся в своей методологии объединить лучшее из естествознания и гуманитарного знания.</w:t>
      </w:r>
    </w:p>
    <w:p>
      <w:pPr>
        <w:spacing w:line="360" w:lineRule="auto"/>
        <w:rPr>
          <w:rFonts w:hint="default" w:ascii="Times New Roman" w:hAnsi="Times New Roman" w:cs="Times New Roman"/>
        </w:rPr>
      </w:pPr>
      <w:r>
        <w:rPr>
          <w:rFonts w:hint="default" w:ascii="Times New Roman" w:hAnsi="Times New Roman" w:eastAsia="Arial" w:cs="Times New Roman"/>
          <w:b/>
          <w:rtl w:val="0"/>
        </w:rPr>
        <w:t>В естественных науках сформировался комплекс логико-математических и эмпирических (опытных) критериев истинности знания</w:t>
      </w:r>
      <w:r>
        <w:rPr>
          <w:rFonts w:hint="default" w:ascii="Times New Roman" w:hAnsi="Times New Roman" w:eastAsia="Arial" w:cs="Times New Roman"/>
          <w:rtl w:val="0"/>
        </w:rPr>
        <w:t>. Научное знание должно быть логически непротиворечивым, доказательным, эмпирически подтверждаемым, воспроизводимым (любой ученый может воспроизвести способ, которым были получены те или иные научные результаты, и, тем самым, повторить их). Наука вырабатывает специальные языки для описания своих объектов.</w:t>
      </w:r>
    </w:p>
    <w:p>
      <w:pPr>
        <w:spacing w:line="360" w:lineRule="auto"/>
        <w:rPr>
          <w:rFonts w:hint="default" w:ascii="Times New Roman" w:hAnsi="Times New Roman" w:cs="Times New Roman"/>
          <w:b/>
        </w:rPr>
      </w:pPr>
      <w:r>
        <w:rPr>
          <w:rFonts w:hint="default" w:ascii="Times New Roman" w:hAnsi="Times New Roman" w:eastAsia="Arial" w:cs="Times New Roman"/>
          <w:b/>
          <w:rtl w:val="0"/>
        </w:rPr>
        <w:t>Инженерное проектирование реальности подчинено таким требованиям и критериям как эффективность, системность, надежность, безопасность и др.</w:t>
      </w:r>
    </w:p>
    <w:p>
      <w:pPr>
        <w:spacing w:line="360" w:lineRule="auto"/>
        <w:rPr>
          <w:rFonts w:hint="default" w:ascii="Times New Roman" w:hAnsi="Times New Roman" w:cs="Times New Roman"/>
        </w:rPr>
      </w:pPr>
      <w:r>
        <w:rPr>
          <w:rFonts w:hint="default" w:ascii="Times New Roman" w:hAnsi="Times New Roman" w:eastAsia="Arial" w:cs="Times New Roman"/>
          <w:b/>
          <w:rtl w:val="0"/>
        </w:rPr>
        <w:t xml:space="preserve">Вместе с тем отметим, что общим для любого научного познания является системный характер, т. е. упорядоченность знания по определенным принципам, обоснованность, применение специально разработанных методов познания. </w:t>
      </w:r>
      <w:r>
        <w:rPr>
          <w:rFonts w:hint="default" w:ascii="Times New Roman" w:hAnsi="Times New Roman" w:eastAsia="Arial" w:cs="Times New Roman"/>
          <w:rtl w:val="0"/>
        </w:rPr>
        <w:t xml:space="preserve">В современной философии науки есть представление об идеале науки. Под идеалом науки понимается то, какая наука в то или иное историческое время выступала в качестве образца научного знания, на который ориентировались другие виды знания. </w:t>
      </w:r>
    </w:p>
    <w:p>
      <w:pPr>
        <w:spacing w:line="360" w:lineRule="auto"/>
        <w:rPr>
          <w:rFonts w:hint="default" w:ascii="Times New Roman" w:hAnsi="Times New Roman" w:eastAsia="Arial" w:cs="Times New Roman"/>
          <w:rtl w:val="0"/>
        </w:rPr>
      </w:pPr>
      <w:r>
        <w:rPr>
          <w:rFonts w:hint="default" w:ascii="Times New Roman" w:hAnsi="Times New Roman" w:eastAsia="Arial" w:cs="Times New Roman"/>
          <w:b/>
          <w:rtl w:val="0"/>
        </w:rPr>
        <w:t>Философское познание</w:t>
      </w:r>
      <w:r>
        <w:rPr>
          <w:rFonts w:hint="default" w:ascii="Times New Roman" w:hAnsi="Times New Roman" w:eastAsia="Arial" w:cs="Times New Roman"/>
          <w:rtl w:val="0"/>
        </w:rPr>
        <w:t xml:space="preserve"> также стремится к системности, доказательности, объективности и обоснованности. Вместе с тем, </w:t>
      </w:r>
      <w:r>
        <w:rPr>
          <w:rFonts w:hint="default" w:ascii="Times New Roman" w:hAnsi="Times New Roman" w:eastAsia="Arial" w:cs="Times New Roman"/>
          <w:b/>
          <w:rtl w:val="0"/>
        </w:rPr>
        <w:t xml:space="preserve">философское размышление </w:t>
      </w:r>
      <w:r>
        <w:rPr>
          <w:rFonts w:hint="default" w:ascii="Times New Roman" w:hAnsi="Times New Roman" w:eastAsia="Arial" w:cs="Times New Roman"/>
          <w:rtl w:val="0"/>
        </w:rPr>
        <w:t>– это выражение и проявление глубоко укорененной в человеческой природе потребности ставить основополагающие, целостные вопросы по отношению к нашей жизни и миру.</w:t>
      </w:r>
    </w:p>
    <w:p>
      <w:pPr>
        <w:rPr>
          <w:rFonts w:hint="default" w:ascii="Times New Roman" w:hAnsi="Times New Roman" w:eastAsia="Arial" w:cs="Times New Roman"/>
          <w:rtl w:val="0"/>
        </w:rPr>
      </w:pPr>
      <w:r>
        <w:rPr>
          <w:rFonts w:hint="default" w:ascii="Times New Roman" w:hAnsi="Times New Roman" w:eastAsia="Arial" w:cs="Times New Roman"/>
          <w:rtl w:val="0"/>
        </w:rPr>
        <w:br w:type="page"/>
      </w:r>
    </w:p>
    <w:p>
      <w:pPr>
        <w:pStyle w:val="2"/>
        <w:spacing w:line="360" w:lineRule="auto"/>
        <w:rPr>
          <w:rFonts w:hint="default" w:ascii="Times New Roman" w:hAnsi="Times New Roman" w:cs="Times New Roman"/>
          <w:u w:val="single"/>
        </w:rPr>
      </w:pPr>
      <w:bookmarkStart w:id="24" w:name="_1nuohoh9199b" w:colFirst="0" w:colLast="0"/>
      <w:bookmarkEnd w:id="24"/>
      <w:r>
        <w:rPr>
          <w:rFonts w:hint="default" w:ascii="Times New Roman" w:hAnsi="Times New Roman" w:cs="Times New Roman"/>
          <w:rtl w:val="0"/>
        </w:rPr>
        <w:t xml:space="preserve">24. ❤️ Чувственное и рациональное познание. Интуиция и творчество. </w:t>
      </w:r>
      <w:r>
        <w:rPr>
          <w:rFonts w:hint="default" w:ascii="Times New Roman" w:hAnsi="Times New Roman" w:eastAsia="Arial" w:cs="Times New Roman"/>
          <w:u w:val="single"/>
          <w:rtl w:val="0"/>
        </w:rPr>
        <w:t>дополнить (конкретные философы и тд)</w:t>
      </w:r>
    </w:p>
    <w:p>
      <w:pPr>
        <w:spacing w:line="360" w:lineRule="auto"/>
        <w:rPr>
          <w:rFonts w:hint="default" w:ascii="Times New Roman" w:hAnsi="Times New Roman" w:cs="Times New Roman"/>
        </w:rPr>
      </w:pPr>
      <w:r>
        <w:rPr>
          <w:rFonts w:hint="default" w:ascii="Times New Roman" w:hAnsi="Times New Roman" w:eastAsia="Arial" w:cs="Times New Roman"/>
          <w:rtl w:val="0"/>
        </w:rPr>
        <w:t>дополнила именами эмпиристов и рационалистов. Имхо, больше тут и не надо.</w:t>
      </w:r>
    </w:p>
    <w:p>
      <w:pPr>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"https://vk.com/yanina.exessa"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https://vk.com/yanina.exessa</w:t>
      </w:r>
      <w:r>
        <w:rPr>
          <w:rFonts w:hint="default" w:ascii="Times New Roman" w:hAnsi="Times New Roman" w:cs="Times New Roman"/>
          <w:color w:val="1155CC"/>
          <w:u w:val="single"/>
          <w:rtl w:val="0"/>
        </w:rPr>
        <w:fldChar w:fldCharType="end"/>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Чувственное или перцептивное познание выражает контакт человека с реальностью. </w:t>
      </w:r>
      <w:r>
        <w:rPr>
          <w:rFonts w:hint="default" w:ascii="Times New Roman" w:hAnsi="Times New Roman" w:eastAsia="Arial" w:cs="Times New Roman"/>
          <w:u w:val="single"/>
          <w:rtl w:val="0"/>
        </w:rPr>
        <w:t>Чувственное познание</w:t>
      </w:r>
      <w:r>
        <w:rPr>
          <w:rFonts w:hint="default" w:ascii="Times New Roman" w:hAnsi="Times New Roman" w:eastAsia="Arial" w:cs="Times New Roman"/>
          <w:rtl w:val="0"/>
        </w:rPr>
        <w:t xml:space="preserve"> осуществляется в форме ощущений, восприятий, представлений.</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Ощущение</w:t>
      </w:r>
      <w:r>
        <w:rPr>
          <w:rFonts w:hint="default" w:ascii="Times New Roman" w:hAnsi="Times New Roman" w:eastAsia="Arial" w:cs="Times New Roman"/>
          <w:rtl w:val="0"/>
        </w:rPr>
        <w:t xml:space="preserve"> — это отражение органами чувств отдельных свойств предметов. Различают пять видов или модальностей ощущений - зрительные, звуковые, осязательные (тактильные), вкусовые и обонятельные. Лизнули лимон - он кислый.</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Восприятие</w:t>
      </w:r>
      <w:r>
        <w:rPr>
          <w:rFonts w:hint="default" w:ascii="Times New Roman" w:hAnsi="Times New Roman" w:eastAsia="Arial" w:cs="Times New Roman"/>
          <w:rtl w:val="0"/>
        </w:rPr>
        <w:t xml:space="preserve"> — чувственный образ предмета, который формируется на основе отдельных ощущений. Восприятие носит предметный характер, оно устойчиво и осмысленно. Лимон - предмет со свойствами кислый, желтый и т.д.</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Представление</w:t>
      </w:r>
      <w:r>
        <w:rPr>
          <w:rFonts w:hint="default" w:ascii="Times New Roman" w:hAnsi="Times New Roman" w:eastAsia="Arial" w:cs="Times New Roman"/>
          <w:rtl w:val="0"/>
        </w:rPr>
        <w:t xml:space="preserve"> — воспроизведение хранящегося в памяти целостного чувственного образа предмета. Сказали лимон - мы представили кисленькое, жёлтое и т.д.</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Эмпиризм</w:t>
      </w:r>
      <w:r>
        <w:rPr>
          <w:rFonts w:hint="default" w:ascii="Times New Roman" w:hAnsi="Times New Roman" w:eastAsia="Arial" w:cs="Times New Roman"/>
          <w:rtl w:val="0"/>
        </w:rPr>
        <w:t>: чувственное познание и чувственный опыт является основой познания и источником истинного знания. Основатель эмпиризма – Ф. Бэкон (1561-1626). Эмпирическое направление развивали в Новое время и эпоху Просвещения Д. Локк, Т. Гоббс, Д. Юм, П. Кондильяк и др.</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Рациональное познание</w:t>
      </w:r>
      <w:r>
        <w:rPr>
          <w:rFonts w:hint="default" w:ascii="Times New Roman" w:hAnsi="Times New Roman" w:eastAsia="Arial" w:cs="Times New Roman"/>
          <w:rtl w:val="0"/>
        </w:rPr>
        <w:t xml:space="preserve"> — это познание на основе абстрактного мышления. Оно осуществляется в форме понятий, суждений, умозаключений. Законы и формы познающего мышления изучает логика. </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 xml:space="preserve">Понятие </w:t>
      </w:r>
      <w:r>
        <w:rPr>
          <w:rFonts w:hint="default" w:ascii="Times New Roman" w:hAnsi="Times New Roman" w:eastAsia="Arial" w:cs="Times New Roman"/>
          <w:rtl w:val="0"/>
        </w:rPr>
        <w:t xml:space="preserve">– это форма мысли, отражающая предметы и  явления в их наиболее существенных и общих признаках (понятия следует отличать от представлений). Примеры понятий – «справедливость», «прекрасное», «дерево», «стол» и др. Понятия представляют собой «строительный материал» для суждений. </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Суждение</w:t>
      </w:r>
      <w:r>
        <w:rPr>
          <w:rFonts w:hint="default" w:ascii="Times New Roman" w:hAnsi="Times New Roman" w:eastAsia="Arial" w:cs="Times New Roman"/>
          <w:rtl w:val="0"/>
        </w:rPr>
        <w:t xml:space="preserve"> - форма мысли, в которой что - либо утверждается или отрицается. Суждения выражаются посредством повествовательных предложений. Например: «Все люди обладают способностью мыслить». Суждения являются частью умозаключения. </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Умозаключение</w:t>
      </w:r>
      <w:r>
        <w:rPr>
          <w:rFonts w:hint="default" w:ascii="Times New Roman" w:hAnsi="Times New Roman" w:eastAsia="Arial" w:cs="Times New Roman"/>
          <w:rtl w:val="0"/>
        </w:rPr>
        <w:t xml:space="preserve"> представляет собой форму мышления, в которой из одного или нескольких суждений на основании определенных правил получают новое суждение. Всякое умозаключение состоит из двух частей. Те суждения, из которых мы исходим, называются посылками, а новое суждение, которое мы получаем, называется выводом. Классический пример умозаключения: из двух посылок «Все люди смертны», «Сократ – человек», мы делаем вывод, что «Сократ смертен».</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Рационализм:</w:t>
      </w:r>
      <w:r>
        <w:rPr>
          <w:rFonts w:hint="default" w:ascii="Times New Roman" w:hAnsi="Times New Roman" w:eastAsia="Arial" w:cs="Times New Roman"/>
          <w:rtl w:val="0"/>
        </w:rPr>
        <w:t xml:space="preserve"> рациональное познание, т.е. деятельность абстрактного мышления является источником истинного знания и путем, ведущим к получению истины. Рационализм начал формироваться в античной философии (Сократ, Платон) и получил свое оформление в Новое время в философии Р. Декарта (1596-1650), развивался в философии Б. Спинозы, Лейбница и др.</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Под </w:t>
      </w:r>
      <w:r>
        <w:rPr>
          <w:rFonts w:hint="default" w:ascii="Times New Roman" w:hAnsi="Times New Roman" w:eastAsia="Arial" w:cs="Times New Roman"/>
          <w:u w:val="single"/>
          <w:rtl w:val="0"/>
        </w:rPr>
        <w:t>интуицией</w:t>
      </w:r>
      <w:r>
        <w:rPr>
          <w:rFonts w:hint="default" w:ascii="Times New Roman" w:hAnsi="Times New Roman" w:eastAsia="Arial" w:cs="Times New Roman"/>
          <w:rtl w:val="0"/>
        </w:rPr>
        <w:t xml:space="preserve"> понимается способность постижения истины путем прямого ее усмотрения без обоснования с помощью доказательства. Интуиция является такой же всеобщей, свойственной всем людям (в разной степени) способностью, как чувства и абстрактное мышление. Интуиции свойственны:</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1) внезапность, неожиданность решения задачи;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2) неосознанность путей и средств ее решения; </w:t>
      </w:r>
    </w:p>
    <w:p>
      <w:pPr>
        <w:spacing w:line="360" w:lineRule="auto"/>
        <w:rPr>
          <w:rFonts w:hint="default" w:ascii="Times New Roman" w:hAnsi="Times New Roman" w:cs="Times New Roman"/>
        </w:rPr>
      </w:pPr>
      <w:r>
        <w:rPr>
          <w:rFonts w:hint="default" w:ascii="Times New Roman" w:hAnsi="Times New Roman" w:eastAsia="Arial" w:cs="Times New Roman"/>
          <w:rtl w:val="0"/>
        </w:rPr>
        <w:t>3) непосредственность постижения истины на сущностном уровне объектов.</w:t>
      </w:r>
    </w:p>
    <w:p>
      <w:pPr>
        <w:spacing w:line="360" w:lineRule="auto"/>
        <w:rPr>
          <w:rFonts w:hint="default" w:ascii="Times New Roman" w:hAnsi="Times New Roman" w:cs="Times New Roman"/>
        </w:rPr>
      </w:pPr>
      <w:r>
        <w:rPr>
          <w:rFonts w:hint="default" w:ascii="Times New Roman" w:hAnsi="Times New Roman" w:eastAsia="Arial" w:cs="Times New Roman"/>
          <w:rtl w:val="0"/>
        </w:rPr>
        <w:t>Интуицию делят на виды в зависимости от специфики познавательной деятельности субъекта – научная интуиция, художественная интуиция, профессиональная, творческая и т.д.</w:t>
      </w:r>
    </w:p>
    <w:p>
      <w:pPr>
        <w:spacing w:line="360" w:lineRule="auto"/>
        <w:rPr>
          <w:rFonts w:hint="default" w:ascii="Times New Roman" w:hAnsi="Times New Roman" w:cs="Times New Roman"/>
        </w:rPr>
      </w:pPr>
      <w:r>
        <w:rPr>
          <w:rFonts w:hint="default" w:ascii="Times New Roman" w:hAnsi="Times New Roman" w:eastAsia="Arial" w:cs="Times New Roman"/>
          <w:rtl w:val="0"/>
        </w:rPr>
        <w:t>Условия, способствующих интуитивному решению проблемы. Первое условие – это высокий профессиональный уровень ученого и «погруженность» в проблему, решения которой пока не существует. Второе условие – постоянное нахождение ученого в состоянии поиска решения проблемы. В качестве отдельного условия интуитивного решения проблемы называют появление подсказки для решения проблемы, которая как бы замыкает, завершает процесс инкубации решения.</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Творчество</w:t>
      </w:r>
      <w:r>
        <w:rPr>
          <w:rFonts w:hint="default" w:ascii="Times New Roman" w:hAnsi="Times New Roman" w:eastAsia="Arial" w:cs="Times New Roman"/>
          <w:rtl w:val="0"/>
        </w:rPr>
        <w:t xml:space="preserve"> – это процесс человеческой деятельности, в котором создаются новые материальные и духовные ценности. Рассматривая этапы творческого процесса, многие исследователи выделяют следующие этапы:</w:t>
      </w:r>
    </w:p>
    <w:p>
      <w:pPr>
        <w:numPr>
          <w:ilvl w:val="0"/>
          <w:numId w:val="12"/>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возникновение проблемы</w:t>
      </w:r>
    </w:p>
    <w:p>
      <w:pPr>
        <w:numPr>
          <w:ilvl w:val="0"/>
          <w:numId w:val="12"/>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 xml:space="preserve">сбор информации и выбор методов решения проблемы. На этом этапе возможна трансформация проблемы, например, ее представление с помощью метафоры или аналогии. </w:t>
      </w:r>
    </w:p>
    <w:p>
      <w:pPr>
        <w:numPr>
          <w:ilvl w:val="0"/>
          <w:numId w:val="12"/>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инкубация. В случае длительной невозможности решения проблемы, человек переключается на другие виды деятельности, уходит от размышлений над проблемой (но при этом неосознанно продолжает обдумывать ее).</w:t>
      </w:r>
    </w:p>
    <w:p>
      <w:pPr>
        <w:numPr>
          <w:ilvl w:val="0"/>
          <w:numId w:val="12"/>
        </w:numPr>
        <w:spacing w:line="360" w:lineRule="auto"/>
        <w:ind w:left="1440" w:hanging="360"/>
        <w:rPr>
          <w:rFonts w:hint="default" w:ascii="Times New Roman" w:hAnsi="Times New Roman" w:cs="Times New Roman"/>
          <w:u w:val="none"/>
        </w:rPr>
      </w:pPr>
      <w:r>
        <w:rPr>
          <w:rFonts w:hint="default" w:ascii="Times New Roman" w:hAnsi="Times New Roman" w:eastAsia="Arial" w:cs="Times New Roman"/>
          <w:rtl w:val="0"/>
        </w:rPr>
        <w:t xml:space="preserve">творческое озарение (инсайт), т.е. неожиданное, внезапное решение проблемы, возникновение нового образа, решения, аналогов которому нет. </w:t>
      </w:r>
    </w:p>
    <w:p>
      <w:pPr>
        <w:pStyle w:val="2"/>
        <w:spacing w:line="360" w:lineRule="auto"/>
        <w:rPr>
          <w:rFonts w:hint="default" w:ascii="Times New Roman" w:hAnsi="Times New Roman" w:cs="Times New Roman"/>
        </w:rPr>
      </w:pPr>
      <w:bookmarkStart w:id="25" w:name="_8w63842pd9jm" w:colFirst="0" w:colLast="0"/>
      <w:bookmarkEnd w:id="25"/>
      <w:r>
        <w:rPr>
          <w:rFonts w:hint="default" w:ascii="Times New Roman" w:hAnsi="Times New Roman" w:cs="Times New Roman"/>
          <w:rtl w:val="0"/>
        </w:rPr>
        <w:t xml:space="preserve">25. 🤍 Проблема истины в философии. Основные концепции истины. Истина и заблуждение. Коммуникативные аспекты познания: познание – диалог – понимание. </w:t>
      </w:r>
    </w:p>
    <w:p>
      <w:pPr>
        <w:spacing w:line="360" w:lineRule="auto"/>
        <w:rPr>
          <w:rFonts w:hint="default" w:ascii="Times New Roman" w:hAnsi="Times New Roman" w:cs="Times New Roman"/>
        </w:rPr>
      </w:pPr>
      <w:r>
        <w:rPr>
          <w:rFonts w:hint="default" w:ascii="Times New Roman" w:hAnsi="Times New Roman" w:cs="Times New Roman"/>
          <w:rtl w:val="0"/>
        </w:rPr>
        <w:t>https://vk.com/ika_chan</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2"/>
        <w:spacing w:line="360" w:lineRule="auto"/>
        <w:rPr>
          <w:rFonts w:hint="default" w:ascii="Times New Roman" w:hAnsi="Times New Roman" w:cs="Times New Roman"/>
        </w:rPr>
      </w:pPr>
      <w:bookmarkStart w:id="26" w:name="_9s425yb1z82v" w:colFirst="0" w:colLast="0"/>
      <w:bookmarkEnd w:id="26"/>
      <w:r>
        <w:rPr>
          <w:rFonts w:hint="default" w:ascii="Times New Roman" w:hAnsi="Times New Roman" w:cs="Times New Roman"/>
          <w:rtl w:val="0"/>
        </w:rPr>
        <w:t xml:space="preserve">26. 🧡Научное познание и его специфика. Методология и методы научного познания. Эмпирический и теоретический уровни научного познания.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Выделяют следующие формы научного знания: научный факт, научная проблема, научная гипотеза, научная теория, научный закон.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Научный факт (от лат. factum – сделанное, совершившееся) - твердо установленное, достоверное знание о конкретных явлениях. </w:t>
      </w:r>
    </w:p>
    <w:p>
      <w:pPr>
        <w:spacing w:line="360" w:lineRule="auto"/>
        <w:rPr>
          <w:rFonts w:hint="default" w:ascii="Times New Roman" w:hAnsi="Times New Roman" w:cs="Times New Roman"/>
        </w:rPr>
      </w:pPr>
      <w:r>
        <w:rPr>
          <w:rFonts w:hint="default" w:ascii="Times New Roman" w:hAnsi="Times New Roman" w:cs="Times New Roman"/>
          <w:rtl w:val="0"/>
        </w:rPr>
        <w:t>Проблема (от греч. próblēma – задача, задание, трудность) – объективно возникающие в ходе развития науки противоречие или вопрос (комплекс вопросов), требующие исследования и разрешения.</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Для решения научной проблемы выдвигается гипотеза. </w:t>
      </w:r>
    </w:p>
    <w:p>
      <w:pPr>
        <w:spacing w:line="360" w:lineRule="auto"/>
        <w:rPr>
          <w:rFonts w:hint="default" w:ascii="Times New Roman" w:hAnsi="Times New Roman" w:cs="Times New Roman"/>
        </w:rPr>
      </w:pPr>
      <w:r>
        <w:rPr>
          <w:rFonts w:hint="default" w:ascii="Times New Roman" w:hAnsi="Times New Roman" w:eastAsia="Arial" w:cs="Times New Roman"/>
          <w:rtl w:val="0"/>
        </w:rPr>
        <w:t>Гипотеза (от греч. hyptóhesis – основание, предположение) – это научное предположение, подлежащее проверке, в результате которой устанавливается его истинность или ложность.</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Теория (от греч. theórίa – наблюдение, исследование) – форма организованного достоверного знания о некоторой предметной области, системно описывающая, объясняющая и предсказывающая функционирование и развитие объектов, относящихся к данной области. </w:t>
      </w:r>
    </w:p>
    <w:p>
      <w:pPr>
        <w:spacing w:line="360" w:lineRule="auto"/>
        <w:rPr>
          <w:rFonts w:hint="default" w:ascii="Times New Roman" w:hAnsi="Times New Roman" w:cs="Times New Roman"/>
        </w:rPr>
      </w:pPr>
      <w:r>
        <w:rPr>
          <w:rFonts w:hint="default" w:ascii="Times New Roman" w:hAnsi="Times New Roman" w:eastAsia="Arial" w:cs="Times New Roman"/>
          <w:rtl w:val="0"/>
        </w:rPr>
        <w:t>В научном познании выделяют уровни, которые различаются по объекту, способам представления знания и методам познания. Так, выделяют эмпирический и теоретический уровни, а в последнее время выделяют также метатеоретический (философский, мировоззренческий) уровень.</w:t>
      </w:r>
    </w:p>
    <w:p>
      <w:pPr>
        <w:spacing w:line="360" w:lineRule="auto"/>
        <w:rPr>
          <w:rFonts w:hint="default" w:ascii="Times New Roman" w:hAnsi="Times New Roman" w:cs="Times New Roman"/>
        </w:rPr>
      </w:pPr>
      <w:r>
        <w:rPr>
          <w:rFonts w:hint="default" w:ascii="Times New Roman" w:hAnsi="Times New Roman" w:eastAsia="Arial" w:cs="Times New Roman"/>
          <w:rtl w:val="0"/>
        </w:rPr>
        <w:t>В научном познании используются методы. Научный метод (от греч. méthodos – путь, способ исследования) – система взаимосвязанных принципов, приемов, правил, процедур, требований, которые применяют ученые в процессе исследования. Применение методов организует научное познание. В более широком понимании метод – это способ познания, исследования каких-либо объектов.</w:t>
      </w:r>
    </w:p>
    <w:p>
      <w:pPr>
        <w:spacing w:line="360" w:lineRule="auto"/>
        <w:rPr>
          <w:rFonts w:hint="default" w:ascii="Times New Roman" w:hAnsi="Times New Roman" w:cs="Times New Roman"/>
        </w:rPr>
      </w:pPr>
      <w:r>
        <w:rPr>
          <w:rFonts w:hint="default" w:ascii="Times New Roman" w:hAnsi="Times New Roman" w:eastAsia="Arial" w:cs="Times New Roman"/>
          <w:rtl w:val="0"/>
        </w:rPr>
        <w:t>В зависимости от уровня различают эмпирические методы (или научные методы эмпирического исследования) и теоретические методы (или научные методы теоретического исследования). На метатеоретическом уровне рассматриваются философские методы и принципы, которые применяются во всех сферах познавательной деятельности.</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эмпирический уровень: структура и методы познания. На эмпирическом уровне объект исследуется со стороны, доступной наблюдению и экспериментированию. Соответственно, основные научные методы эмпирического исследования – наблюдение, измерение, сравнение, описание, эксперимент. С их помощью осуществляется накопление, фиксация, статистическая обработка, обобщение и систематизация опытных данных.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Наблюдение – это целенаправленный процесс восприятия объекта, находящегося в естественном состоянии.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процессе наблюдения проверяется истинность эмпирических суждений. Наблюдение будет считаться научным, объективным, если его результаты может повторить каждый наблюдатель с примерно одинаковым результатом. </w:t>
      </w:r>
    </w:p>
    <w:p>
      <w:pPr>
        <w:spacing w:line="360" w:lineRule="auto"/>
        <w:rPr>
          <w:rFonts w:hint="default" w:ascii="Times New Roman" w:hAnsi="Times New Roman" w:cs="Times New Roman"/>
        </w:rPr>
      </w:pPr>
      <w:r>
        <w:rPr>
          <w:rFonts w:hint="default" w:ascii="Times New Roman" w:hAnsi="Times New Roman" w:eastAsia="Arial" w:cs="Times New Roman"/>
          <w:rtl w:val="0"/>
        </w:rPr>
        <w:t>Измерение – это процесс соотнесения измеряемых величин с эталоном, образцом, принятым за единицу измерения.</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Сравнение – это сопоставление объектов с целью выявления сходств и различий между ними.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Описание – фиксация в той или иной форме результатов наблюдения или эксперимента.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Эксперимент – целенаправленное исследование явлений в контролируемых и управляемых условиях. </w:t>
      </w:r>
    </w:p>
    <w:p>
      <w:pPr>
        <w:spacing w:line="360" w:lineRule="auto"/>
        <w:rPr>
          <w:rFonts w:hint="default" w:ascii="Times New Roman" w:hAnsi="Times New Roman" w:cs="Times New Roman"/>
        </w:rPr>
      </w:pPr>
      <w:r>
        <w:rPr>
          <w:rFonts w:hint="default" w:ascii="Times New Roman" w:hAnsi="Times New Roman" w:eastAsia="Arial" w:cs="Times New Roman"/>
          <w:rtl w:val="0"/>
        </w:rPr>
        <w:t>На эмпирическом уровне научное знание существует в виде эмпирических научных фактов, нуждающихся в теоретическом объяснении и эмпирических законов.</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Теоретический уровень: структура и методы познания. На теоретическом уровне объект создается в результате мысленной реконструкции эмпирического объекта. Теоретический объект – это абстракция, модель эмпирического объекта. Научные методы теоретического исследования – идеализация, моделирование, формализация. </w:t>
      </w:r>
    </w:p>
    <w:p>
      <w:pPr>
        <w:spacing w:line="360" w:lineRule="auto"/>
        <w:rPr>
          <w:rFonts w:hint="default" w:ascii="Times New Roman" w:hAnsi="Times New Roman" w:cs="Times New Roman"/>
        </w:rPr>
      </w:pPr>
      <w:r>
        <w:rPr>
          <w:rFonts w:hint="default" w:ascii="Times New Roman" w:hAnsi="Times New Roman" w:eastAsia="Arial" w:cs="Times New Roman"/>
          <w:rtl w:val="0"/>
        </w:rPr>
        <w:t>Идеализация – это мысленное конструирование реально не существующих (идеальных) объектов.</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Метод идеализации широко распространен в научном познании, он позволяет переходить от эмпирических законов к теоретическим. </w:t>
      </w:r>
    </w:p>
    <w:p>
      <w:pPr>
        <w:spacing w:line="360" w:lineRule="auto"/>
        <w:rPr>
          <w:rFonts w:hint="default" w:ascii="Times New Roman" w:hAnsi="Times New Roman" w:cs="Times New Roman"/>
        </w:rPr>
      </w:pPr>
      <w:r>
        <w:rPr>
          <w:rFonts w:hint="default" w:ascii="Times New Roman" w:hAnsi="Times New Roman" w:eastAsia="Arial" w:cs="Times New Roman"/>
          <w:rtl w:val="0"/>
        </w:rPr>
        <w:t>Моделирование – это метод исследования, при котором объект замещается другим объектом, находящимся в отношении подобия к первому.</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Формализация – метод изучения некоторых объектов в формализованных системах с помощью искусственных языков. Таковы, например, формализованные языки химии, математики, логики, позволяющие четко и кратко фиксировать знания, избегая многозначности терминов естественного языка. </w:t>
      </w:r>
    </w:p>
    <w:p>
      <w:pPr>
        <w:spacing w:line="360" w:lineRule="auto"/>
        <w:rPr>
          <w:rFonts w:hint="default" w:ascii="Times New Roman" w:hAnsi="Times New Roman" w:cs="Times New Roman"/>
        </w:rPr>
      </w:pPr>
      <w:r>
        <w:rPr>
          <w:rFonts w:hint="default" w:ascii="Times New Roman" w:hAnsi="Times New Roman" w:eastAsia="Arial" w:cs="Times New Roman"/>
          <w:rtl w:val="0"/>
        </w:rPr>
        <w:t>С помощью данных методов на теоретическом уровне формулируются научные понятия и категории, законы науки и научные теории.</w:t>
      </w:r>
    </w:p>
    <w:p>
      <w:pPr>
        <w:spacing w:line="360" w:lineRule="auto"/>
        <w:rPr>
          <w:rFonts w:hint="default" w:ascii="Times New Roman" w:hAnsi="Times New Roman" w:cs="Times New Roman"/>
        </w:rPr>
      </w:pPr>
      <w:r>
        <w:rPr>
          <w:rFonts w:hint="default" w:ascii="Times New Roman" w:hAnsi="Times New Roman" w:eastAsia="Arial" w:cs="Times New Roman"/>
          <w:rtl w:val="0"/>
        </w:rPr>
        <w:t>Выделяют также такие составляющие теоретического способа мышления, как анализ (разделение целостного предмета на составляющие), синтез (соединение отдельных частей в целое), индукция (способ рассуждения, который строится на основе обобщения частных посылок), дедукция (способ рассуждения, посредством которого из общих посылок с необходимостью выводится заключение частного характера), аналогия (прием мышления, при котором на основе сходства объектов по ряду признаков выдвигают предположение об их сходстве в других отношениях), обобщение (мысленное отождествление, отнесение к единой общей категории различных фактов).</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tl w:val="0"/>
        </w:rPr>
        <w:t>vk.com/id239234941</w:t>
      </w:r>
    </w:p>
    <w:p>
      <w:pPr>
        <w:pStyle w:val="2"/>
        <w:spacing w:line="360" w:lineRule="auto"/>
        <w:rPr>
          <w:rFonts w:hint="default" w:ascii="Times New Roman" w:hAnsi="Times New Roman" w:cs="Times New Roman"/>
          <w:u w:val="single"/>
        </w:rPr>
      </w:pPr>
      <w:bookmarkStart w:id="27" w:name="_lz6ws44ynj9o" w:colFirst="0" w:colLast="0"/>
      <w:bookmarkEnd w:id="27"/>
      <w:r>
        <w:rPr>
          <w:rFonts w:hint="default" w:ascii="Times New Roman" w:hAnsi="Times New Roman" w:cs="Times New Roman"/>
          <w:rtl w:val="0"/>
        </w:rPr>
        <w:t xml:space="preserve">27. ✏️ </w:t>
      </w:r>
      <w:r>
        <w:rPr>
          <w:rFonts w:hint="default" w:ascii="Times New Roman" w:hAnsi="Times New Roman" w:eastAsia="Arial" w:cs="Times New Roman"/>
          <w:rtl w:val="0"/>
        </w:rPr>
        <w:t xml:space="preserve">Наука и общество, наука как социальный институт. Наука и культура. </w:t>
      </w:r>
      <w:r>
        <w:rPr>
          <w:rFonts w:hint="default" w:ascii="Times New Roman" w:hAnsi="Times New Roman" w:eastAsia="Arial" w:cs="Times New Roman"/>
          <w:u w:val="single"/>
          <w:rtl w:val="0"/>
        </w:rPr>
        <w:t>дополнить про науку и культуру</w:t>
      </w:r>
    </w:p>
    <w:p>
      <w:pPr>
        <w:spacing w:line="360" w:lineRule="auto"/>
        <w:rPr>
          <w:rFonts w:hint="default" w:ascii="Times New Roman" w:hAnsi="Times New Roman" w:cs="Times New Roman"/>
        </w:rPr>
      </w:pPr>
      <w:r>
        <w:rPr>
          <w:rFonts w:hint="default" w:ascii="Times New Roman" w:hAnsi="Times New Roman" w:cs="Times New Roman"/>
          <w:rtl w:val="0"/>
        </w:rPr>
        <w:t xml:space="preserve">https://vk.com/stassidorov4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Наука - это познавательная деятельность, направленная на получение и применение новых, достоверных, объективных и практически эффективных знаний о природе, обществе и человеке. Знание законов и закономерностей окружающего мира позволяет прогнозировать развитие объектов научного исследования. </w:t>
      </w:r>
    </w:p>
    <w:p>
      <w:pPr>
        <w:spacing w:line="360" w:lineRule="auto"/>
        <w:rPr>
          <w:rFonts w:hint="default" w:ascii="Times New Roman" w:hAnsi="Times New Roman" w:cs="Times New Roman"/>
        </w:rPr>
      </w:pPr>
      <w:r>
        <w:rPr>
          <w:rFonts w:hint="default" w:ascii="Times New Roman" w:hAnsi="Times New Roman" w:eastAsia="Arial" w:cs="Times New Roman"/>
          <w:rtl w:val="0"/>
        </w:rPr>
        <w:t>Современная философия науки изучает науку в трех основных аспектах: как научное познание, как социальный институт и часть культуры.</w:t>
      </w:r>
    </w:p>
    <w:p>
      <w:pPr>
        <w:spacing w:line="360" w:lineRule="auto"/>
        <w:rPr>
          <w:rFonts w:hint="default" w:ascii="Times New Roman" w:hAnsi="Times New Roman" w:cs="Times New Roman"/>
        </w:rPr>
      </w:pPr>
      <w:r>
        <w:rPr>
          <w:rFonts w:hint="default" w:ascii="Times New Roman" w:hAnsi="Times New Roman" w:eastAsia="Arial" w:cs="Times New Roman"/>
          <w:rtl w:val="0"/>
        </w:rPr>
        <w:t>Основные функции науки в жизни общества:</w:t>
      </w:r>
    </w:p>
    <w:p>
      <w:pPr>
        <w:numPr>
          <w:ilvl w:val="0"/>
          <w:numId w:val="13"/>
        </w:numPr>
        <w:spacing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познавательная</w:t>
      </w:r>
    </w:p>
    <w:p>
      <w:pPr>
        <w:numPr>
          <w:ilvl w:val="0"/>
          <w:numId w:val="13"/>
        </w:numPr>
        <w:spacing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мировоззренческая функция</w:t>
      </w:r>
    </w:p>
    <w:p>
      <w:pPr>
        <w:numPr>
          <w:ilvl w:val="0"/>
          <w:numId w:val="13"/>
        </w:numPr>
        <w:spacing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производственно-практическая функция</w:t>
      </w:r>
    </w:p>
    <w:p>
      <w:pPr>
        <w:numPr>
          <w:ilvl w:val="0"/>
          <w:numId w:val="13"/>
        </w:numPr>
        <w:spacing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социальная и культурная функция</w:t>
      </w:r>
    </w:p>
    <w:p>
      <w:pPr>
        <w:numPr>
          <w:ilvl w:val="0"/>
          <w:numId w:val="13"/>
        </w:numPr>
        <w:spacing w:line="360" w:lineRule="auto"/>
        <w:ind w:left="720" w:hanging="360"/>
        <w:rPr>
          <w:rFonts w:hint="default" w:ascii="Times New Roman" w:hAnsi="Times New Roman" w:cs="Times New Roman"/>
          <w:u w:val="none"/>
        </w:rPr>
      </w:pPr>
      <w:r>
        <w:rPr>
          <w:rFonts w:hint="default" w:ascii="Times New Roman" w:hAnsi="Times New Roman" w:eastAsia="Arial" w:cs="Times New Roman"/>
          <w:rtl w:val="0"/>
        </w:rPr>
        <w:t>прогностическая функция</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Научное сообщество представляет собой особую группу людей, профессионально специализирующихся на научной деятельности и объединенных устойчивыми взаимосвязями. Соответственно, наука как социальный институт представляет собой систему исторически сложившихся структур, учреждений и норм регулирующих деятельность научного сообщества.</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Существуют дисциплинарные научные сообщества, которые ограничены рамками соответствующих областей знания (сообщество биологов, философов, математиков, физиков и т.п.), и носят международный характер, и национальные научные сообщества, существующие в пределах государства. Деятельность научного сообщества осуществляется на основе определенных ценностей и норм.</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Основой профессионального поведения ученых, нацеленного на получение объективного и достоверного знания о мире, являются такие нормы, как универсализм, общность, бескорыстность, организованный скептицизм.</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Наука, как любой социальный институт, располагает механизмами внешнего контроля за выполнением норм, поведением и действиями членов научного сообщества. В качестве таких механизмов выступают позитивные и негативные санкции, с помощью которых научное сообщество поощряет ожидаемое, желаемое поведение и наказывает отклоняющееся.</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Главной позитивной санкцией в социальном институте науки является признание коллег, а негативные санкции ожидают тех, кто допускает отклонения от принятых в науке норм, например плагиат.</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Нормы научной этики требуют, чтобы полученный научный результат был новым и обоснованным знанием. Ответственность за соблюдение этого требования возлагается на самого ученого, который должен хорошо знать происходящее в его области науки.</w:t>
      </w:r>
    </w:p>
    <w:p>
      <w:pPr>
        <w:pStyle w:val="2"/>
        <w:spacing w:line="360" w:lineRule="auto"/>
        <w:rPr>
          <w:rFonts w:hint="default" w:ascii="Times New Roman" w:hAnsi="Times New Roman" w:cs="Times New Roman"/>
          <w:u w:val="single"/>
        </w:rPr>
      </w:pPr>
      <w:bookmarkStart w:id="28" w:name="_ioyok8w3owzg" w:colFirst="0" w:colLast="0"/>
      <w:bookmarkEnd w:id="28"/>
      <w:r>
        <w:rPr>
          <w:rFonts w:hint="default" w:ascii="Times New Roman" w:hAnsi="Times New Roman" w:cs="Times New Roman"/>
          <w:rtl w:val="0"/>
        </w:rPr>
        <w:t xml:space="preserve">28. ✏️ Философские проблемы техники. Техника и ее роль в становлении человека и общества. Особенности современного научно-технологического развития.  </w:t>
      </w:r>
      <w:r>
        <w:rPr>
          <w:rFonts w:hint="default" w:ascii="Times New Roman" w:hAnsi="Times New Roman" w:eastAsia="Arial" w:cs="Times New Roman"/>
          <w:u w:val="single"/>
          <w:rtl w:val="0"/>
        </w:rPr>
        <w:t>исправить (ничего про философию)</w:t>
      </w:r>
    </w:p>
    <w:p>
      <w:pPr>
        <w:spacing w:line="360" w:lineRule="auto"/>
        <w:rPr>
          <w:rFonts w:hint="default" w:ascii="Times New Roman" w:hAnsi="Times New Roman" w:cs="Times New Roman"/>
        </w:rPr>
      </w:pPr>
      <w:r>
        <w:rPr>
          <w:rFonts w:hint="default" w:ascii="Times New Roman" w:hAnsi="Times New Roman" w:eastAsia="Arial" w:cs="Times New Roman"/>
          <w:rtl w:val="0"/>
        </w:rPr>
        <w:t>Техника – это средство и результат преобразовательной и созидательной деятельности человека.</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современной науке техника понимается в различных смыслах: </w:t>
      </w:r>
    </w:p>
    <w:p>
      <w:pPr>
        <w:spacing w:line="360" w:lineRule="auto"/>
        <w:rPr>
          <w:rFonts w:hint="default" w:ascii="Times New Roman" w:hAnsi="Times New Roman" w:cs="Times New Roman"/>
        </w:rPr>
      </w:pPr>
      <w:r>
        <w:rPr>
          <w:rFonts w:hint="default" w:ascii="Times New Roman" w:hAnsi="Times New Roman" w:eastAsia="Arial" w:cs="Times New Roman"/>
          <w:rtl w:val="0"/>
        </w:rPr>
        <w:t>1) техника представляет собой искусственное образование, она специально изготавливается, создается человеком (мастером, техником, инженером). При этом используются определенные замыслы, идеи, знания, опыт, а объектом специального интереса становится организация технической деятельности (технология в узком смысле слова).</w:t>
      </w:r>
    </w:p>
    <w:p>
      <w:pPr>
        <w:spacing w:line="360" w:lineRule="auto"/>
        <w:rPr>
          <w:rFonts w:hint="default" w:ascii="Times New Roman" w:hAnsi="Times New Roman" w:cs="Times New Roman"/>
        </w:rPr>
      </w:pPr>
      <w:r>
        <w:rPr>
          <w:rFonts w:hint="default" w:ascii="Times New Roman" w:hAnsi="Times New Roman" w:eastAsia="Arial" w:cs="Times New Roman"/>
          <w:rtl w:val="0"/>
        </w:rPr>
        <w:t>2) техника является «инструментом», т.е. всегда используется как средство, орудие, удовлетворяющее или разрешающее определенную человеческую потребность (в силе, движении, энергии, защите и т.д.).</w:t>
      </w:r>
    </w:p>
    <w:p>
      <w:pPr>
        <w:spacing w:line="360" w:lineRule="auto"/>
        <w:rPr>
          <w:rFonts w:hint="default" w:ascii="Times New Roman" w:hAnsi="Times New Roman" w:cs="Times New Roman"/>
        </w:rPr>
      </w:pPr>
      <w:r>
        <w:rPr>
          <w:rFonts w:hint="default" w:ascii="Times New Roman" w:hAnsi="Times New Roman" w:eastAsia="Arial" w:cs="Times New Roman"/>
          <w:rtl w:val="0"/>
        </w:rPr>
        <w:t>3) техника – это самостоятельный мир, особая реальность. В этом смысле техника противопоставляется природе, искусству, языку, всему живому, наконец, человеку.</w:t>
      </w:r>
    </w:p>
    <w:p>
      <w:pPr>
        <w:spacing w:line="360" w:lineRule="auto"/>
        <w:rPr>
          <w:rFonts w:hint="default" w:ascii="Times New Roman" w:hAnsi="Times New Roman" w:cs="Times New Roman"/>
        </w:rPr>
      </w:pPr>
      <w:r>
        <w:rPr>
          <w:rFonts w:hint="default" w:ascii="Times New Roman" w:hAnsi="Times New Roman" w:eastAsia="Arial" w:cs="Times New Roman"/>
          <w:rtl w:val="0"/>
        </w:rPr>
        <w:t>4) техника представляет собой специфически инженерный способ использования сил и энергий природы. В инженерии техника создаётся на основе естественных наук и технических знаний.</w:t>
      </w:r>
    </w:p>
    <w:p>
      <w:pPr>
        <w:spacing w:line="360" w:lineRule="auto"/>
        <w:rPr>
          <w:rFonts w:hint="default" w:ascii="Times New Roman" w:hAnsi="Times New Roman" w:cs="Times New Roman"/>
        </w:rPr>
      </w:pPr>
      <w:r>
        <w:rPr>
          <w:rFonts w:hint="default" w:ascii="Times New Roman" w:hAnsi="Times New Roman" w:eastAsia="Arial" w:cs="Times New Roman"/>
          <w:rtl w:val="0"/>
        </w:rPr>
        <w:t>В современном мире техника неотделима от широко понимаемой технологии. Технология в широком современном понимании — это совокупность принципов, образующих своего рода «техносферу», состояние которой определяется и уже достигнутой технологией, и различными социокультурными факторами и процессами.</w:t>
      </w:r>
    </w:p>
    <w:p>
      <w:pPr>
        <w:spacing w:line="360" w:lineRule="auto"/>
        <w:rPr>
          <w:rFonts w:hint="default" w:ascii="Times New Roman" w:hAnsi="Times New Roman" w:cs="Times New Roman"/>
        </w:rPr>
      </w:pPr>
      <w:r>
        <w:rPr>
          <w:rFonts w:hint="default" w:ascii="Times New Roman" w:hAnsi="Times New Roman" w:eastAsia="Arial" w:cs="Times New Roman"/>
          <w:rtl w:val="0"/>
        </w:rPr>
        <w:t>Техника во все исторические периоды была основана на использовании сил природы. Но только в Новое время человек стал рассматривать природу как автономный, практически бесконечный источник природных материалов, сил, энергий, процессов, научился описывать все подобные естественные феномены средствами науки и ставить их себе на службу.</w:t>
      </w:r>
    </w:p>
    <w:p>
      <w:pPr>
        <w:spacing w:line="360" w:lineRule="auto"/>
        <w:rPr>
          <w:rFonts w:hint="default" w:ascii="Times New Roman" w:hAnsi="Times New Roman" w:cs="Times New Roman"/>
        </w:rPr>
      </w:pPr>
      <w:r>
        <w:rPr>
          <w:rFonts w:hint="default" w:ascii="Times New Roman" w:hAnsi="Times New Roman" w:eastAsia="Arial" w:cs="Times New Roman"/>
          <w:rtl w:val="0"/>
        </w:rPr>
        <w:t>Современное взаимодействие науки и техники – технонаука как симбиоз науки и технологий, ориентированный на запросы рынка. Технонаука опирается на постоянную поддержку бизнеса, который инвестирует исследования, приносящие прибыль. При этом, многие потенциальные возможности науки могут остаться невостребованными на данный момент, следовательно, нереализованными. В условиях технологического освоения мира интерес для бизнеса представляет не знание как таковое, его истинность и качество, а способность знания приносить прибыль. В.С. Степин: «В технонауке доминируют запросы производства и сферы услуг, к которым адаптируются программы научных исследований». В рамках технонауки происходит сращивание фундаментальных и прикладных задач, расширение междисциплинарных проблемно ориентированных исследований</w:t>
      </w:r>
    </w:p>
    <w:p>
      <w:pPr>
        <w:spacing w:line="360" w:lineRule="auto"/>
        <w:rPr>
          <w:rFonts w:hint="default" w:ascii="Times New Roman" w:hAnsi="Times New Roman" w:cs="Times New Roman"/>
        </w:rPr>
      </w:pPr>
      <w:r>
        <w:rPr>
          <w:rFonts w:hint="default" w:ascii="Times New Roman" w:hAnsi="Times New Roman" w:cs="Times New Roman"/>
          <w:rtl w:val="0"/>
        </w:rPr>
        <w:t>https://vk.com/stressinmylive</w:t>
      </w:r>
    </w:p>
    <w:p>
      <w:pPr>
        <w:pStyle w:val="2"/>
        <w:spacing w:line="360" w:lineRule="auto"/>
        <w:rPr>
          <w:rFonts w:hint="default" w:ascii="Times New Roman" w:hAnsi="Times New Roman" w:cs="Times New Roman"/>
        </w:rPr>
      </w:pPr>
      <w:bookmarkStart w:id="29" w:name="_mroyeejr6jxv" w:colFirst="0" w:colLast="0"/>
      <w:bookmarkEnd w:id="29"/>
      <w:r>
        <w:rPr>
          <w:rFonts w:hint="default" w:ascii="Times New Roman" w:hAnsi="Times New Roman" w:cs="Times New Roman"/>
          <w:rtl w:val="0"/>
        </w:rPr>
        <w:t xml:space="preserve">29.❤️ Проблема сущности человека. Единство природного, социального и духовного в человеке. </w:t>
      </w:r>
    </w:p>
    <w:p>
      <w:pPr>
        <w:spacing w:line="360" w:lineRule="auto"/>
        <w:rPr>
          <w:rFonts w:hint="default" w:ascii="Times New Roman" w:hAnsi="Times New Roman" w:cs="Times New Roman"/>
        </w:rPr>
      </w:pPr>
      <w:r>
        <w:rPr>
          <w:rFonts w:hint="default" w:ascii="Times New Roman" w:hAnsi="Times New Roman" w:eastAsia="Arial" w:cs="Times New Roman"/>
          <w:rtl w:val="0"/>
        </w:rPr>
        <w:t>Философская антропология – дисциплина, в которой исследуется сущность человека и существование человека, его происхождение, социальные и метафизические основания его существования, отношение к природе, обществу, другим людям, самому себе.</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абстракции </w:t>
      </w:r>
      <w:r>
        <w:rPr>
          <w:rFonts w:hint="default" w:ascii="Times New Roman" w:hAnsi="Times New Roman" w:eastAsia="Arial" w:cs="Times New Roman"/>
          <w:b/>
          <w:rtl w:val="0"/>
        </w:rPr>
        <w:t>«человек»</w:t>
      </w:r>
      <w:r>
        <w:rPr>
          <w:rFonts w:hint="default" w:ascii="Times New Roman" w:hAnsi="Times New Roman" w:eastAsia="Arial" w:cs="Times New Roman"/>
          <w:rtl w:val="0"/>
        </w:rPr>
        <w:t xml:space="preserve"> зафиксированы общие для всех людей родовые признаки, которые объединяют всех людей и, вместе с тем, отличают человеческий род от других живых существ. Отдельный, единичный представитель человеческого рода – </w:t>
      </w:r>
      <w:r>
        <w:rPr>
          <w:rFonts w:hint="default" w:ascii="Times New Roman" w:hAnsi="Times New Roman" w:eastAsia="Arial" w:cs="Times New Roman"/>
          <w:b/>
          <w:rtl w:val="0"/>
        </w:rPr>
        <w:t>индивид</w:t>
      </w:r>
      <w:r>
        <w:rPr>
          <w:rFonts w:hint="default" w:ascii="Times New Roman" w:hAnsi="Times New Roman" w:eastAsia="Arial" w:cs="Times New Roman"/>
          <w:rtl w:val="0"/>
        </w:rPr>
        <w:t xml:space="preserve">, а совокупность черт, отличающих его от других индивидов и образующих своеобразие индивида, называется </w:t>
      </w:r>
      <w:r>
        <w:rPr>
          <w:rFonts w:hint="default" w:ascii="Times New Roman" w:hAnsi="Times New Roman" w:eastAsia="Arial" w:cs="Times New Roman"/>
          <w:b/>
          <w:rtl w:val="0"/>
        </w:rPr>
        <w:t>индивидуальностью</w:t>
      </w:r>
      <w:r>
        <w:rPr>
          <w:rFonts w:hint="default" w:ascii="Times New Roman" w:hAnsi="Times New Roman" w:cs="Times New Roman"/>
          <w:rtl w:val="0"/>
        </w:rPr>
        <w:t xml:space="preserve">. </w:t>
      </w:r>
      <w:r>
        <w:rPr>
          <w:rFonts w:hint="default" w:ascii="Times New Roman" w:hAnsi="Times New Roman" w:eastAsia="Arial" w:cs="Times New Roman"/>
          <w:b/>
          <w:rtl w:val="0"/>
        </w:rPr>
        <w:t xml:space="preserve">Личность </w:t>
      </w:r>
      <w:r>
        <w:rPr>
          <w:rFonts w:hint="default" w:ascii="Times New Roman" w:hAnsi="Times New Roman" w:eastAsia="Arial" w:cs="Times New Roman"/>
          <w:rtl w:val="0"/>
        </w:rPr>
        <w:t>– совокупность социальных свойств, качеств человека.</w:t>
      </w:r>
    </w:p>
    <w:p>
      <w:pPr>
        <w:spacing w:line="360" w:lineRule="auto"/>
        <w:rPr>
          <w:rFonts w:hint="default" w:ascii="Times New Roman" w:hAnsi="Times New Roman" w:cs="Times New Roman"/>
          <w:b/>
        </w:rPr>
      </w:pPr>
      <w:r>
        <w:rPr>
          <w:rFonts w:hint="default" w:ascii="Times New Roman" w:hAnsi="Times New Roman" w:eastAsia="Arial" w:cs="Times New Roman"/>
          <w:rtl w:val="0"/>
        </w:rPr>
        <w:t xml:space="preserve">В философской антропологии сущность человека определяется как </w:t>
      </w:r>
      <w:r>
        <w:rPr>
          <w:rFonts w:hint="default" w:ascii="Times New Roman" w:hAnsi="Times New Roman" w:eastAsia="Arial" w:cs="Times New Roman"/>
          <w:b/>
          <w:rtl w:val="0"/>
        </w:rPr>
        <w:t>единство биологического (природного) и социального.</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Биологическая природа Homo sapiens сложилась в результате длительной эволюции и проявляется в том, что человек как биологическое существо рождается, продолжает себя в детях, умирает. С миром живой природы человека роднит то, что у него, как у всех живых существ, есть продолжительность жизни и ее этапов – детства, зрелости, старости. Биологические особенности человека оказывают влияние на его жизнь и создают предпосылки социализации. Вместе с тем, у человека есть биологические особенности, сложившиеся в результате формирования социализированной видовой программы жизнедеятельности: прямохождение (анатомическая особенность), сложное строение и объем мозга, наличие второй сигнальной системы, особое строение гортани и голосовых связок (способствовало развитию речи) и т.д.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У вида Homo sapiens поведение формируется преимущественно социальным путѐм – путѐм воспитания, научения в процессе социализации, ведь человек – не только биологическое, но и социальное существо, часть социальной реальности. При рождении ребенок не обладает сознанием, не владеет способами предметно-практической деятельности, но обладает способностью и возможностью их формирования, которая в обществе превращается в действительность.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Человек и общество органично связаны, так как их становление происходило одновременно в процессе антропосоциогенеза – совместного становления человека и обществ. Основные факторы </w:t>
      </w:r>
      <w:r>
        <w:rPr>
          <w:rFonts w:hint="default" w:ascii="Times New Roman" w:hAnsi="Times New Roman" w:eastAsia="Arial" w:cs="Times New Roman"/>
          <w:b/>
          <w:rtl w:val="0"/>
        </w:rPr>
        <w:t>антропосоциогенеза</w:t>
      </w:r>
      <w:r>
        <w:rPr>
          <w:rFonts w:hint="default" w:ascii="Times New Roman" w:hAnsi="Times New Roman" w:eastAsia="Arial" w:cs="Times New Roman"/>
          <w:rtl w:val="0"/>
        </w:rPr>
        <w:t>: орудийная деятельность и становление труда, социотворческая функция языка, регулирование брачных отношений, нравственно-социальные запреты. В результате человек как социальное существо тесно связан с существованием и развитием общества; он является носителем культуры, тех свойств и качеств, формирование которых осуществляется социальным способом. Среди них: язык, мышление, сознание, трудовая деятельность, творчество и т.д. Человека отличает способность осуществлять сознательную предметно-преобразующую деятельность.</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Сущность, природа человека </w:t>
      </w:r>
      <w:r>
        <w:rPr>
          <w:rFonts w:hint="default" w:ascii="Times New Roman" w:hAnsi="Times New Roman" w:eastAsia="Arial" w:cs="Times New Roman"/>
          <w:b/>
          <w:rtl w:val="0"/>
        </w:rPr>
        <w:t>биосоциальна</w:t>
      </w:r>
      <w:r>
        <w:rPr>
          <w:rFonts w:hint="default" w:ascii="Times New Roman" w:hAnsi="Times New Roman" w:eastAsia="Arial" w:cs="Times New Roman"/>
          <w:rtl w:val="0"/>
        </w:rPr>
        <w:t xml:space="preserve">. Современная наука, отвечая на вопрос о формировании человека, выделяет три важнейших фактора: генетическая наследственность, общество – культурная среда и обстоятельства жизни. Сущность человека – это совокупность внутренних и внешних характеристик. Выявляется сущность человека в его предметно-практической деятельности, в процессе которой человек творчески преобразует природу в соответствии со своими целями и замыслами. </w:t>
      </w:r>
    </w:p>
    <w:p>
      <w:pPr>
        <w:spacing w:line="360" w:lineRule="auto"/>
        <w:rPr>
          <w:rFonts w:hint="default" w:ascii="Times New Roman" w:hAnsi="Times New Roman" w:cs="Times New Roman"/>
        </w:rPr>
      </w:pPr>
      <w:r>
        <w:rPr>
          <w:rFonts w:hint="default" w:ascii="Times New Roman" w:hAnsi="Times New Roman" w:eastAsia="Arial" w:cs="Times New Roman"/>
          <w:rtl w:val="0"/>
        </w:rPr>
        <w:t>Биологическое и социальное существуют в единстве: социальные факторы могут влиять на биологические, биологические – на социальные. В частности, развитие медицины и системы здравоохранения в обществе увеличивает продолжительность жизни человека, а природные процессы, например, пандемия – влияют на организацию социальной жизни человека.</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Вместе с тем, в философии и других науках существуют концепции, в которых преувеличивается роль одного из факторов, отдается приоритет той или иной сущностной характеристике человека. </w:t>
      </w:r>
    </w:p>
    <w:p>
      <w:pPr>
        <w:spacing w:line="360" w:lineRule="auto"/>
        <w:rPr>
          <w:rFonts w:hint="default" w:ascii="Times New Roman" w:hAnsi="Times New Roman" w:cs="Times New Roman"/>
        </w:rPr>
      </w:pPr>
      <w:r>
        <w:rPr>
          <w:rFonts w:hint="default" w:ascii="Times New Roman" w:hAnsi="Times New Roman" w:eastAsia="Arial" w:cs="Times New Roman"/>
          <w:b/>
          <w:rtl w:val="0"/>
        </w:rPr>
        <w:t>Биологизаторские концепции</w:t>
      </w:r>
      <w:r>
        <w:rPr>
          <w:rFonts w:hint="default" w:ascii="Times New Roman" w:hAnsi="Times New Roman" w:eastAsia="Arial" w:cs="Times New Roman"/>
          <w:rtl w:val="0"/>
        </w:rPr>
        <w:t xml:space="preserve"> пытаются объяснить человека, его существование исходя из приоритета естественных, биологических свойств. Известный мыслитель конца XVIII века </w:t>
      </w:r>
      <w:r>
        <w:rPr>
          <w:rFonts w:hint="default" w:ascii="Times New Roman" w:hAnsi="Times New Roman" w:eastAsia="Arial" w:cs="Times New Roman"/>
          <w:i/>
          <w:rtl w:val="0"/>
        </w:rPr>
        <w:t>Т. Р. Мальтус</w:t>
      </w:r>
      <w:r>
        <w:rPr>
          <w:rFonts w:hint="default" w:ascii="Times New Roman" w:hAnsi="Times New Roman" w:eastAsia="Arial" w:cs="Times New Roman"/>
          <w:rtl w:val="0"/>
        </w:rPr>
        <w:t xml:space="preserve"> (1766-1834) предполагал, что общественная жизнь представляет собой арену борьбы людей за существование. Сильнейшие побеждают, а слабые гибнут. Войны, эпидемии, голод являются «естественными» регуляторами общественных отношений. И в такую борьбу с естественными обстоятельствами вовлечены все люди, ибо численность народонаселения растет в геометрической прогрессии, а средства, необходимые для существования человека - в арифметической. Резкое обострение демографических проблем в ХХ веке привело к появлению неомальтузианства. Сторонники неомальтузианства считали, что важнейшим средством борьбы с бедностью, экономическими и социальными проблемами является контроль над рождаемостью.</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К биологизаторским концепциям относят </w:t>
      </w:r>
      <w:r>
        <w:rPr>
          <w:rFonts w:hint="default" w:ascii="Times New Roman" w:hAnsi="Times New Roman" w:eastAsia="Arial" w:cs="Times New Roman"/>
          <w:i/>
          <w:rtl w:val="0"/>
        </w:rPr>
        <w:t>социал-дарвинизм</w:t>
      </w:r>
      <w:r>
        <w:rPr>
          <w:rFonts w:hint="default" w:ascii="Times New Roman" w:hAnsi="Times New Roman" w:eastAsia="Arial" w:cs="Times New Roman"/>
          <w:rtl w:val="0"/>
        </w:rPr>
        <w:t xml:space="preserve">, сторонники которого исходят из того, что в обществе действуют естественный отбор и борьба за существование, т.е. человек трактуется как существо, деятельность которого определяется биологическими факторами. </w:t>
      </w:r>
      <w:r>
        <w:rPr>
          <w:rFonts w:hint="default" w:ascii="Times New Roman" w:hAnsi="Times New Roman" w:eastAsia="Arial" w:cs="Times New Roman"/>
          <w:i/>
          <w:rtl w:val="0"/>
        </w:rPr>
        <w:t>Расово-антропологические</w:t>
      </w:r>
      <w:r>
        <w:rPr>
          <w:rFonts w:hint="default" w:ascii="Times New Roman" w:hAnsi="Times New Roman" w:cs="Times New Roman"/>
          <w:rtl w:val="0"/>
        </w:rPr>
        <w:t xml:space="preserve"> </w:t>
      </w:r>
      <w:r>
        <w:rPr>
          <w:rFonts w:hint="default" w:ascii="Times New Roman" w:hAnsi="Times New Roman" w:eastAsia="Arial" w:cs="Times New Roman"/>
          <w:i/>
          <w:rtl w:val="0"/>
        </w:rPr>
        <w:t xml:space="preserve">концепции </w:t>
      </w:r>
      <w:r>
        <w:rPr>
          <w:rFonts w:hint="default" w:ascii="Times New Roman" w:hAnsi="Times New Roman" w:eastAsia="Arial" w:cs="Times New Roman"/>
          <w:rtl w:val="0"/>
        </w:rPr>
        <w:t>также отдают приоритет биологическим факторам формирования человека и его культуры. Мировое сообщество осуждает политику, основанную на социал-дарвинистских идеях, так как она направлена против человечности и способствует росту экстремизма.</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Биологизаторским является понимание сущности человека в психоанализе З. Фрейда. В </w:t>
      </w:r>
      <w:r>
        <w:rPr>
          <w:rFonts w:hint="default" w:ascii="Times New Roman" w:hAnsi="Times New Roman" w:eastAsia="Arial" w:cs="Times New Roman"/>
          <w:i/>
          <w:rtl w:val="0"/>
        </w:rPr>
        <w:t>этологии</w:t>
      </w:r>
      <w:r>
        <w:rPr>
          <w:rFonts w:hint="default" w:ascii="Times New Roman" w:hAnsi="Times New Roman" w:eastAsia="Arial" w:cs="Times New Roman"/>
          <w:rtl w:val="0"/>
        </w:rPr>
        <w:t xml:space="preserve">, науке о поведении животных и </w:t>
      </w:r>
      <w:r>
        <w:rPr>
          <w:rFonts w:hint="default" w:ascii="Times New Roman" w:hAnsi="Times New Roman" w:eastAsia="Arial" w:cs="Times New Roman"/>
          <w:i/>
          <w:rtl w:val="0"/>
        </w:rPr>
        <w:t>социобиологии</w:t>
      </w:r>
      <w:r>
        <w:rPr>
          <w:rFonts w:hint="default" w:ascii="Times New Roman" w:hAnsi="Times New Roman" w:eastAsia="Arial" w:cs="Times New Roman"/>
          <w:rtl w:val="0"/>
        </w:rPr>
        <w:t>, применившей принципы популяционной биологии и эволюционной теории для объяснения общества, человек рассматривается и трактуется как биологическое существо.</w:t>
      </w:r>
    </w:p>
    <w:p>
      <w:pPr>
        <w:spacing w:line="360" w:lineRule="auto"/>
        <w:rPr>
          <w:rFonts w:hint="default" w:ascii="Times New Roman" w:hAnsi="Times New Roman" w:cs="Times New Roman"/>
        </w:rPr>
      </w:pPr>
      <w:r>
        <w:rPr>
          <w:rFonts w:hint="default" w:ascii="Times New Roman" w:hAnsi="Times New Roman" w:eastAsia="Arial" w:cs="Times New Roman"/>
          <w:rtl w:val="0"/>
        </w:rPr>
        <w:t>Биологизаторские подходы одностороннее рассматривают сущность человека и не учитывают, что у человека социализированная видовая программа жизнедеятельности. Человек рождается с возможностью стать человеком, но становится человеком только в обществе, а общество — это надбиологическое объединение, основанное на единстве культурных норм. В человеческом обществе существует социальное наследование, а не только генетическое.</w:t>
      </w:r>
    </w:p>
    <w:p>
      <w:pPr>
        <w:spacing w:line="360" w:lineRule="auto"/>
        <w:rPr>
          <w:rFonts w:hint="default" w:ascii="Times New Roman" w:hAnsi="Times New Roman" w:cs="Times New Roman"/>
        </w:rPr>
      </w:pPr>
      <w:r>
        <w:rPr>
          <w:rFonts w:hint="default" w:ascii="Times New Roman" w:hAnsi="Times New Roman" w:eastAsia="Arial" w:cs="Times New Roman"/>
          <w:b/>
          <w:rtl w:val="0"/>
        </w:rPr>
        <w:t>Социологизаторские концепции</w:t>
      </w:r>
      <w:r>
        <w:rPr>
          <w:rFonts w:hint="default" w:ascii="Times New Roman" w:hAnsi="Times New Roman" w:eastAsia="Arial" w:cs="Times New Roman"/>
          <w:rtl w:val="0"/>
        </w:rPr>
        <w:t xml:space="preserve">, в противоположность биологизаторским, исходят из положения о ведущей роли социальных факторов в жизни человека. Сторонники данного подхода считают, что общественное доминирует над природным, социальное выше природного, и природные предпосылки не играют существенной роли в деятельности человека. Из этого следует, что у человека нет устойчивого «ядра», его природу, сущность можно преобразовать в соответствии с той или иной социальной программой. Общество определит, какими качествами должен обладать человек. Подобное представление об общественной доминанте характерно для философии </w:t>
      </w:r>
      <w:r>
        <w:rPr>
          <w:rFonts w:hint="default" w:ascii="Times New Roman" w:hAnsi="Times New Roman" w:eastAsia="Arial" w:cs="Times New Roman"/>
          <w:i/>
          <w:rtl w:val="0"/>
        </w:rPr>
        <w:t>Платона</w:t>
      </w:r>
      <w:r>
        <w:rPr>
          <w:rFonts w:hint="default" w:ascii="Times New Roman" w:hAnsi="Times New Roman" w:cs="Times New Roman"/>
          <w:rtl w:val="0"/>
        </w:rPr>
        <w:t xml:space="preserve">.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w:t>
      </w:r>
      <w:r>
        <w:rPr>
          <w:rFonts w:hint="default" w:ascii="Times New Roman" w:hAnsi="Times New Roman" w:eastAsia="Arial" w:cs="Times New Roman"/>
          <w:i/>
          <w:rtl w:val="0"/>
        </w:rPr>
        <w:t>марксистской философии</w:t>
      </w:r>
      <w:r>
        <w:rPr>
          <w:rFonts w:hint="default" w:ascii="Times New Roman" w:hAnsi="Times New Roman" w:eastAsia="Arial" w:cs="Times New Roman"/>
          <w:rtl w:val="0"/>
        </w:rPr>
        <w:t xml:space="preserve"> сущность человека трактуется как социальная, она обусловлена особенностями трудовой коллективной деятельности человека. Для изменения сущностных черт человека нужно изменить общество, построить новое общество на принципах равенства, справедливости, гуманизма, свободы. Новые, более прогрессивные общественные отношения станут той новой средой, которая сформирует нового человека.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К социологизаторским концепциям относятся, в определѐнной степени, структурализм и экзистенциализм. В </w:t>
      </w:r>
      <w:r>
        <w:rPr>
          <w:rFonts w:hint="default" w:ascii="Times New Roman" w:hAnsi="Times New Roman" w:eastAsia="Arial" w:cs="Times New Roman"/>
          <w:i/>
          <w:rtl w:val="0"/>
        </w:rPr>
        <w:t xml:space="preserve">структурализме </w:t>
      </w:r>
      <w:r>
        <w:rPr>
          <w:rFonts w:hint="default" w:ascii="Times New Roman" w:hAnsi="Times New Roman" w:eastAsia="Arial" w:cs="Times New Roman"/>
          <w:rtl w:val="0"/>
        </w:rPr>
        <w:t>утверждается, что структуры культуры формируют человека. Одно из основных положений философии экзистенциализма гласит: «существование предшествует сущности», т.е. сущность человека формируется в процессе его существования в социальной среде.</w:t>
      </w:r>
    </w:p>
    <w:p>
      <w:pPr>
        <w:spacing w:line="360" w:lineRule="auto"/>
        <w:rPr>
          <w:rFonts w:hint="default" w:ascii="Times New Roman" w:hAnsi="Times New Roman" w:cs="Times New Roman"/>
          <w:b/>
        </w:rPr>
      </w:pPr>
      <w:r>
        <w:rPr>
          <w:rFonts w:hint="default" w:ascii="Times New Roman" w:hAnsi="Times New Roman" w:eastAsia="Arial" w:cs="Times New Roman"/>
          <w:rtl w:val="0"/>
        </w:rPr>
        <w:t xml:space="preserve">Итак, в трактовке сущности человека социологизаторские концепции исходят из приоритета социальных факторов, а биологизаторские делают акцент на биологии, генах, инстинктах. Отказавшись от крайностей этих подходов, подчеркнем, что </w:t>
      </w:r>
      <w:r>
        <w:rPr>
          <w:rFonts w:hint="default" w:ascii="Times New Roman" w:hAnsi="Times New Roman" w:eastAsia="Arial" w:cs="Times New Roman"/>
          <w:b/>
          <w:rtl w:val="0"/>
        </w:rPr>
        <w:t>человек – биосоциальное существо.</w:t>
      </w:r>
    </w:p>
    <w:p>
      <w:pPr>
        <w:spacing w:line="360" w:lineRule="auto"/>
        <w:rPr>
          <w:rFonts w:hint="default" w:ascii="Times New Roman" w:hAnsi="Times New Roman" w:cs="Times New Roman"/>
        </w:rPr>
      </w:pPr>
      <w:r>
        <w:rPr>
          <w:rFonts w:hint="default" w:ascii="Times New Roman" w:hAnsi="Times New Roman" w:eastAsia="Arial" w:cs="Times New Roman"/>
          <w:i/>
          <w:u w:val="single"/>
          <w:rtl w:val="0"/>
        </w:rPr>
        <w:t>то что было сверху - из книжки гладышевой и арапова а снизу идет про духовное (i wonder if духовное = социальное) из инета тк в книжке о нем нихуя нет</w:t>
      </w:r>
    </w:p>
    <w:p>
      <w:pPr>
        <w:spacing w:line="360" w:lineRule="auto"/>
        <w:rPr>
          <w:rFonts w:hint="default" w:ascii="Times New Roman" w:hAnsi="Times New Roman" w:cs="Times New Roman"/>
        </w:rPr>
      </w:pPr>
      <w:r>
        <w:rPr>
          <w:rFonts w:hint="default" w:ascii="Times New Roman" w:hAnsi="Times New Roman" w:eastAsia="Arial" w:cs="Times New Roman"/>
          <w:rtl w:val="0"/>
        </w:rPr>
        <w:t>Сознание и самосознание человека, способность к целенаправленной деятельности формируются только в обществе, в процессе общения с себе подобными в системе определенных общественных отношений. Однако, общественные отношения, мир культуры не механически встраивается в субъективный мир человека, а избирательно, индивидуально. Если бы такой избирательности, индивидуальности не было, то само общество остановилось бы в своем развитии, ибо оно «штамповало» бы одинаковых людей и воспроизводило бы одни и те же структуры. Поэтому сущность человека не в совокупности общественных отношений, а в его духовности, в ценностно-смысловом самоутверждении.</w:t>
      </w:r>
    </w:p>
    <w:p>
      <w:pPr>
        <w:spacing w:line="360" w:lineRule="auto"/>
        <w:rPr>
          <w:rFonts w:hint="default" w:ascii="Times New Roman" w:hAnsi="Times New Roman" w:cs="Times New Roman"/>
        </w:rPr>
      </w:pPr>
      <w:r>
        <w:rPr>
          <w:rFonts w:hint="default" w:ascii="Times New Roman" w:hAnsi="Times New Roman" w:eastAsia="Arial" w:cs="Times New Roman"/>
          <w:rtl w:val="0"/>
        </w:rPr>
        <w:t>Понятие духа первоначально имело исключительно религиозный смысл. Со временем оно приобрело более широкий смысл. Дух – это сфера идеалов, высших ценностей. Дух – добрый или злой – всегда есть то, что выше человека, что управляет им. Власть духа над человеком настолько велика, что она может перевешивать воздействия и социальных, и природных сил, в том числе и инстинкта жизни.</w:t>
      </w:r>
    </w:p>
    <w:p>
      <w:pPr>
        <w:spacing w:line="360" w:lineRule="auto"/>
        <w:rPr>
          <w:rFonts w:hint="default" w:ascii="Times New Roman" w:hAnsi="Times New Roman" w:cs="Times New Roman"/>
        </w:rPr>
      </w:pPr>
      <w:r>
        <w:rPr>
          <w:rFonts w:hint="default" w:ascii="Times New Roman" w:hAnsi="Times New Roman" w:eastAsia="Arial" w:cs="Times New Roman"/>
          <w:rtl w:val="0"/>
        </w:rPr>
        <w:t>Во имя идеи, идеала, веры человек может идти на самоотверженные деяния, на смерть. Духовный мир человека – это целая Вселенная, которую он несет идеальным образом в себе. В ней человек моделирует различные варианты мироустройства и собственного жизнеустройства.</w:t>
      </w:r>
    </w:p>
    <w:p>
      <w:pPr>
        <w:spacing w:line="360" w:lineRule="auto"/>
        <w:rPr>
          <w:rFonts w:hint="default" w:ascii="Times New Roman" w:hAnsi="Times New Roman" w:cs="Times New Roman"/>
        </w:rPr>
      </w:pPr>
      <w:r>
        <w:rPr>
          <w:rFonts w:hint="default" w:ascii="Times New Roman" w:hAnsi="Times New Roman" w:eastAsia="Arial" w:cs="Times New Roman"/>
          <w:rtl w:val="0"/>
        </w:rPr>
        <w:t>Понятие души тесно связано с понятием духа, но не тождественно ему. В духе человек поднимается и над собой, и над существующей системой ценностей, душа же есть непосредственно данное, сфера непосредственных переживаний, мыслей. Душа подвижна, а дух устойчив и основателен.</w:t>
      </w:r>
    </w:p>
    <w:p>
      <w:pPr>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"https://vk.com/simp4catboys"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https://vk.com/simp4catboys</w:t>
      </w:r>
      <w:r>
        <w:rPr>
          <w:rFonts w:hint="default" w:ascii="Times New Roman" w:hAnsi="Times New Roman" w:cs="Times New Roman"/>
          <w:color w:val="1155CC"/>
          <w:u w:val="single"/>
          <w:rtl w:val="0"/>
        </w:rPr>
        <w:fldChar w:fldCharType="end"/>
      </w:r>
    </w:p>
    <w:p>
      <w:pPr>
        <w:pStyle w:val="2"/>
        <w:spacing w:line="360" w:lineRule="auto"/>
        <w:rPr>
          <w:rFonts w:hint="default" w:ascii="Times New Roman" w:hAnsi="Times New Roman" w:cs="Times New Roman"/>
        </w:rPr>
      </w:pPr>
      <w:bookmarkStart w:id="30" w:name="_47k993ch39me" w:colFirst="0" w:colLast="0"/>
      <w:bookmarkEnd w:id="30"/>
      <w:r>
        <w:rPr>
          <w:rFonts w:hint="default" w:ascii="Times New Roman" w:hAnsi="Times New Roman" w:cs="Times New Roman"/>
          <w:rtl w:val="0"/>
        </w:rPr>
        <w:t>30.❤️ Философские проблемы человеческого существования. Проблема смысла жизни, свободы и ответственности человека.</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Философская антропология, исследуя сущность человека, отвлекается, абстрагируется от бытия конкретных людей, от вечных вопросов, сопровождающих человеческое существование: в чем состоит смысл жизни человека? Что такое доброе и зло, свобода и ответственность? Мыслители разных эпох пытались дать ответы на эти вопросы, особенно на главный вопрос о смысле человеческой жизни. Каждый человек стремится найти и понять, в чем состоит смысл его жизни, это высшая цель его бытия, во имя чего нужно жить? </w:t>
      </w:r>
      <w:r>
        <w:rPr>
          <w:rFonts w:hint="default" w:ascii="Times New Roman" w:hAnsi="Times New Roman" w:eastAsia="Arial" w:cs="Times New Roman"/>
          <w:b/>
          <w:rtl w:val="0"/>
        </w:rPr>
        <w:t>Смысл жизни</w:t>
      </w:r>
      <w:r>
        <w:rPr>
          <w:rFonts w:hint="default" w:ascii="Times New Roman" w:hAnsi="Times New Roman" w:eastAsia="Arial" w:cs="Times New Roman"/>
          <w:rtl w:val="0"/>
        </w:rPr>
        <w:t xml:space="preserve"> человека определяют базовые ценности, служащие человеку ориентиром в течение всей его жизни.</w:t>
      </w:r>
    </w:p>
    <w:p>
      <w:pPr>
        <w:spacing w:line="360" w:lineRule="auto"/>
        <w:rPr>
          <w:rFonts w:hint="default" w:ascii="Times New Roman" w:hAnsi="Times New Roman" w:cs="Times New Roman"/>
        </w:rPr>
      </w:pPr>
      <w:r>
        <w:rPr>
          <w:rFonts w:hint="default" w:ascii="Times New Roman" w:hAnsi="Times New Roman" w:eastAsia="Arial" w:cs="Times New Roman"/>
          <w:rtl w:val="0"/>
        </w:rPr>
        <w:t>В истории человеческой культуры известны разные ответы на этот вопрос. Согласно гедонизму, жизнь человеку дана для получения наслаждений и удовольствий. В этике долга смысл бытия человека – это жертвенность, осуществляемая ради возвышенной, благородной цели. С позиций утилитаризма смысл жизни в удовлетворении потребностей и желаний, достижении успеха и пользы. А эвдемонизм утверждает, что главное в жизни человека – это стремление к достижению счастья, именно оно является наивысшим благом для человека.</w:t>
      </w:r>
    </w:p>
    <w:p>
      <w:pPr>
        <w:spacing w:line="360" w:lineRule="auto"/>
        <w:rPr>
          <w:rFonts w:hint="default" w:ascii="Times New Roman" w:hAnsi="Times New Roman" w:cs="Times New Roman"/>
        </w:rPr>
      </w:pPr>
      <w:r>
        <w:rPr>
          <w:rFonts w:hint="default" w:ascii="Times New Roman" w:hAnsi="Times New Roman" w:eastAsia="Arial" w:cs="Times New Roman"/>
          <w:rtl w:val="0"/>
        </w:rPr>
        <w:t>Проблеме смысла жизни особое внимание уделяла русская философия XIX-XX вв. Ф.М. Достоевский был убежден, что без твердого представления, для чего ему жить, человек «не согласится жить и скорей истребит себя, чем останется на земле, хотя бы кругом его всѐ были хлебы». Наиболее ярко выразил свое понимание смысла жизни Н.А. Бердяев в автобиографии «Самопознание», противопоставляя обыденной, бессмысленной действительности искание истины и смысла жизни. Смысл жизни он увидел в творчестве, творческое отношение к жизни – это «долг и обязанность» человека». Только реализуя себя в творчестве, человек способен вырваться из рабского состояния мира к свободному обществу. Но творчества нет без свободы.</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Вопросы о смысле жизни, о добре и зле, жизни и смерти, свободе воли и предопределенности, совести и вере приобрели особую актуальность в начале ХХ века, когда мир сотрясали экономические кризисы и войны. В такие периоды всегда возрастает интерес человека к целям и смыслам собственной жизни, к выбору жизненного пути. В этот период возник </w:t>
      </w:r>
      <w:r>
        <w:rPr>
          <w:rFonts w:hint="default" w:ascii="Times New Roman" w:hAnsi="Times New Roman" w:eastAsia="Arial" w:cs="Times New Roman"/>
          <w:b/>
          <w:rtl w:val="0"/>
        </w:rPr>
        <w:t xml:space="preserve">экзистенциализм </w:t>
      </w:r>
      <w:r>
        <w:rPr>
          <w:rFonts w:hint="default" w:ascii="Times New Roman" w:hAnsi="Times New Roman" w:eastAsia="Arial" w:cs="Times New Roman"/>
          <w:rtl w:val="0"/>
        </w:rPr>
        <w:t xml:space="preserve">(от лат. exsistentia – существование) – направление в современной западной философии, получившее название от понятия «экзистенция» - существование, т.е. способ бытия человеческой личности. Это понятие было введено датским философом XIX века С. Кьеркегором. Подчеркивая, что сознание и самосознание личности нельзя познать рациональными методами, так как в формировании человека играют роль переживания страха, боли, отчаяния и т.д., он провозглашал, что только через веру, иррационально можно осмыслить человеческое существование обрести смысл жизни. На формирование экзистенциализма также оказали влияние философские идеи Ф.М. Достоевского, философская антропология М. Шелера.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Основные проблемы экзистенциалистской философии - существование (экзистенция) человека, смысл его жизни, свобода, ответственность за свою судьбу, выбор человеком своей сущности, поиск подлинного бытия, обсуждались в трудах немецких философов </w:t>
      </w:r>
      <w:r>
        <w:rPr>
          <w:rFonts w:hint="default" w:ascii="Times New Roman" w:hAnsi="Times New Roman" w:eastAsia="Arial" w:cs="Times New Roman"/>
          <w:i/>
          <w:rtl w:val="0"/>
        </w:rPr>
        <w:t>К. Ясперса (1883-1969), М. Хайдеггера (1889-1976), французских философов Ж.П. Сартра (1905-1980), А. Камю (1913-1960), Г. Марселя (1889-1973), русских философов Н.А. Бердяева (1874-1948), Л. Шестова (1866-1938)</w:t>
      </w:r>
      <w:r>
        <w:rPr>
          <w:rFonts w:hint="default" w:ascii="Times New Roman" w:hAnsi="Times New Roman" w:eastAsia="Arial" w:cs="Times New Roman"/>
          <w:rtl w:val="0"/>
        </w:rPr>
        <w:t xml:space="preserve">. В экзистенциализме существуют различные, порой противоположные подходы к решению этих проблем, но во всех подходах свободный человек рассматривается как самоценная, неповторимая, уникальная личность, несущая ответственность за свои поступки, а не оправдывающая себя обстоятельствами. </w:t>
      </w:r>
    </w:p>
    <w:p>
      <w:pPr>
        <w:spacing w:line="360" w:lineRule="auto"/>
        <w:rPr>
          <w:rFonts w:hint="default" w:ascii="Times New Roman" w:hAnsi="Times New Roman" w:cs="Times New Roman"/>
        </w:rPr>
      </w:pPr>
      <w:r>
        <w:rPr>
          <w:rFonts w:hint="default" w:ascii="Times New Roman" w:hAnsi="Times New Roman" w:eastAsia="Arial" w:cs="Times New Roman"/>
          <w:rtl w:val="0"/>
        </w:rPr>
        <w:t>Человек рассматривает бытие в целом через призму своей повседневной жизни и бытие становится для него миром его личного существования и смыслов, т.е. экзистенцией, которая проявляется через коммуникацию с другими людьми (К. Ясперс) и постигается в пограничных ситуациях переживания болезни, борьбы, бунта, смерти и др. Есть только один фундаментальный философский вопрос для человека, утверждал А. Камю и он относится к его собственной жизни: стоит ли жизнь того, чтобы быть прожитой? Размышление над вопросами: что я есть? Что означает мое пребывание в этом мире? К чему нужно стремиться? – неизбежно приводит человека к вопросам о жизни и смерти, любви и свободе, радости и страдании.</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Экзистенциалисты считают, что </w:t>
      </w:r>
      <w:r>
        <w:rPr>
          <w:rFonts w:hint="default" w:ascii="Times New Roman" w:hAnsi="Times New Roman" w:eastAsia="Arial" w:cs="Times New Roman"/>
          <w:b/>
          <w:rtl w:val="0"/>
        </w:rPr>
        <w:t>существование (экзистенция) предшествует сущности</w:t>
      </w:r>
      <w:r>
        <w:rPr>
          <w:rFonts w:hint="default" w:ascii="Times New Roman" w:hAnsi="Times New Roman" w:eastAsia="Arial" w:cs="Times New Roman"/>
          <w:rtl w:val="0"/>
        </w:rPr>
        <w:t xml:space="preserve"> и человек сам выбирает (создает) свою сущность в процессе жизни. В этот мир человек «заброшен», он не выбирает времени и места своего появления в жизни. И на протяжении всей жизни он будет формировать свою сущность, стремясь к индивидуальной цели. Каждым своим поступком, утверждал Сартр, каждым выбором между добром и злом, между различными возможностями человек будет творить себя. На этом пути человек испытывает тревогу, страх, сомнения и нередко пытается объяснить свой выбор обстоятельствами, заставившими его поступить именно так. Человек – это проект, это свободная реализация своей самости в стремлении к подлинному существованию. Свободный индивидуальный выбор человека определяет его сущность, но свобода человека предполагает его ответственность за выбор.</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Понятие </w:t>
      </w:r>
      <w:r>
        <w:rPr>
          <w:rFonts w:hint="default" w:ascii="Times New Roman" w:hAnsi="Times New Roman" w:eastAsia="Arial" w:cs="Times New Roman"/>
          <w:b/>
          <w:rtl w:val="0"/>
        </w:rPr>
        <w:t xml:space="preserve">свободы </w:t>
      </w:r>
      <w:r>
        <w:rPr>
          <w:rFonts w:hint="default" w:ascii="Times New Roman" w:hAnsi="Times New Roman" w:eastAsia="Arial" w:cs="Times New Roman"/>
          <w:rtl w:val="0"/>
        </w:rPr>
        <w:t xml:space="preserve">является одним из определяющих в философии экзистенциализма. </w:t>
      </w:r>
      <w:r>
        <w:rPr>
          <w:rFonts w:hint="default" w:ascii="Times New Roman" w:hAnsi="Times New Roman" w:eastAsia="Arial" w:cs="Times New Roman"/>
          <w:b/>
          <w:rtl w:val="0"/>
        </w:rPr>
        <w:t>Проблема человеческой свободы и ответственности человека за свою судьбу</w:t>
      </w:r>
      <w:r>
        <w:rPr>
          <w:rFonts w:hint="default" w:ascii="Times New Roman" w:hAnsi="Times New Roman" w:eastAsia="Arial" w:cs="Times New Roman"/>
          <w:rtl w:val="0"/>
        </w:rPr>
        <w:t xml:space="preserve"> – одна из основных в экзистенциализме. В философии Н.А. Бердяева идея свободы была центральной, потому что без свободы нет творчества, а без творчества человек не может выйти из мира зла, не сможет совершенствоваться. Свобода связана с существованием возможности выбора: «…выбирая, Я есть» (К. Ясперс). Свободный человек в своем бытии не зависит от мнений, интересов, чувств других людей. Но, как полагает Сартр, свободным можно быть лишь в обществе свободных людей. Свобода одного человека целиком зависит от свободы других людей. И это заставляет любого человека чувствовать ответственность за свой выбор перед другими людьми. Путь человека к миру свободной воли нередко лежит через </w:t>
      </w:r>
      <w:r>
        <w:rPr>
          <w:rFonts w:hint="default" w:ascii="Times New Roman" w:hAnsi="Times New Roman" w:eastAsia="Arial" w:cs="Times New Roman"/>
          <w:b/>
          <w:rtl w:val="0"/>
        </w:rPr>
        <w:t>пограничные ситуации</w:t>
      </w:r>
      <w:r>
        <w:rPr>
          <w:rFonts w:hint="default" w:ascii="Times New Roman" w:hAnsi="Times New Roman" w:eastAsia="Arial" w:cs="Times New Roman"/>
          <w:rtl w:val="0"/>
        </w:rPr>
        <w:t>, т.е. ситуации, когда человеку грозит «моральная, интеллектуальная или физическая гибель» (К. Ясперс). Проживая эти ситуации, человек с помощью философского мышления открывает для себя свободу.</w:t>
      </w:r>
    </w:p>
    <w:p>
      <w:pPr>
        <w:spacing w:line="360" w:lineRule="auto"/>
        <w:rPr>
          <w:rFonts w:hint="default" w:ascii="Times New Roman" w:hAnsi="Times New Roman" w:cs="Times New Roman"/>
        </w:rPr>
      </w:pPr>
      <w:r>
        <w:rPr>
          <w:rFonts w:hint="default" w:ascii="Times New Roman" w:hAnsi="Times New Roman" w:eastAsia="Arial" w:cs="Times New Roman"/>
          <w:rtl w:val="0"/>
        </w:rPr>
        <w:t>Бытие в обществе, утверждал М. Хайдеггер, обезличивает человека и заставляет искать подлинное бытие. Свобода – это условие подлинного бытия, т.е. свободного существования человека, требующего от человека мужества в выборе действия и ответственности за свои действия. Человек, соединяя бытие и время, сам выбирает свое настоящее, прошлое и будущее.</w:t>
      </w:r>
    </w:p>
    <w:p>
      <w:pPr>
        <w:spacing w:line="360" w:lineRule="auto"/>
        <w:rPr>
          <w:rFonts w:hint="default" w:ascii="Times New Roman" w:hAnsi="Times New Roman" w:cs="Times New Roman"/>
        </w:rPr>
      </w:pPr>
      <w:r>
        <w:rPr>
          <w:rFonts w:hint="default" w:ascii="Times New Roman" w:hAnsi="Times New Roman" w:eastAsia="Arial" w:cs="Times New Roman"/>
          <w:rtl w:val="0"/>
        </w:rPr>
        <w:t>Экзистенциалисты различают</w:t>
      </w:r>
      <w:r>
        <w:rPr>
          <w:rFonts w:hint="default" w:ascii="Times New Roman" w:hAnsi="Times New Roman" w:eastAsia="Arial" w:cs="Times New Roman"/>
          <w:b/>
          <w:rtl w:val="0"/>
        </w:rPr>
        <w:t xml:space="preserve"> подлинное и неподлинное бытие. Неподлинное бытие</w:t>
      </w:r>
      <w:r>
        <w:rPr>
          <w:rFonts w:hint="default" w:ascii="Times New Roman" w:hAnsi="Times New Roman" w:eastAsia="Arial" w:cs="Times New Roman"/>
          <w:rtl w:val="0"/>
        </w:rPr>
        <w:t xml:space="preserve"> – это обыденная жизнь человека, по правилам, нормам и устоям той среды, в которой он живет, и целям которой он должен подчиняться. В этом неподлинном бытии человек обезличивается, утверждали экзистенциалисты, теряет свою индивидуальность и уникальность. </w:t>
      </w:r>
      <w:r>
        <w:rPr>
          <w:rFonts w:hint="default" w:ascii="Times New Roman" w:hAnsi="Times New Roman" w:eastAsia="Arial" w:cs="Times New Roman"/>
          <w:b/>
          <w:rtl w:val="0"/>
        </w:rPr>
        <w:t>Подлинное бытие</w:t>
      </w:r>
      <w:r>
        <w:rPr>
          <w:rFonts w:hint="default" w:ascii="Times New Roman" w:hAnsi="Times New Roman" w:eastAsia="Arial" w:cs="Times New Roman"/>
          <w:rtl w:val="0"/>
        </w:rPr>
        <w:t xml:space="preserve"> – это трансцендентный выход за пределы повседневной обыденности в свободное бытие, позволяющее человеку делать выбор и нести ответственность за его последствия перед другими людьми и перед самим собой. Только свободный человек становится личностью, может обрести экзистенцию. Подлинное существование человека в абсурдном мире, в котором жизненные усилия человека нередко оборачиваются бесплодным трудом, как труд Сизифа в древнегреческом мифе, состоит не в бегстве от реальности, подчеркивал А. Камю, не в примирении с реальностью, а в бунте против абсурдности жизни, в придании жизни смысла. Для перехода от неподлинного существования к подлинному человеку важно, по мнению М. Хайдеггера, осознать конечность своего бытия, ведь знание о смерти не лишает нашу жизнь смысла, а наоборот, придает ей смыслы. </w:t>
      </w:r>
      <w:r>
        <w:rPr>
          <w:rFonts w:hint="default" w:ascii="Times New Roman" w:hAnsi="Times New Roman" w:eastAsia="Arial" w:cs="Times New Roman"/>
          <w:i/>
          <w:rtl w:val="0"/>
        </w:rPr>
        <w:t>«…Что бы являла наша жизнь, будь она бесконечна?».</w:t>
      </w:r>
      <w:r>
        <w:rPr>
          <w:rFonts w:hint="default" w:ascii="Times New Roman" w:hAnsi="Times New Roman" w:eastAsia="Arial" w:cs="Times New Roman"/>
          <w:rtl w:val="0"/>
        </w:rPr>
        <w:t xml:space="preserve"> Будь мы бессмертными, мы бы спокойно откладывали свои поступки на какое угодно время (В. Франкл).</w:t>
      </w:r>
    </w:p>
    <w:p>
      <w:pPr>
        <w:spacing w:line="360" w:lineRule="auto"/>
        <w:rPr>
          <w:rFonts w:hint="default" w:ascii="Times New Roman" w:hAnsi="Times New Roman" w:cs="Times New Roman"/>
        </w:rPr>
      </w:pPr>
      <w:r>
        <w:rPr>
          <w:rFonts w:hint="default" w:ascii="Times New Roman" w:hAnsi="Times New Roman" w:eastAsia="Arial" w:cs="Times New Roman"/>
          <w:rtl w:val="0"/>
        </w:rPr>
        <w:t>В философии экзистенциализма выражается деятельная, активная позиция, которая заключается в том, что каждый свободный человек рассматривается как неповторимая, уникальная личность, которая несѐт ответственность за все свои поступки, а не оправдывает себя обстоятельствами. Человек есть то, чем он сам решил быть в этом мире.</w:t>
      </w:r>
    </w:p>
    <w:p>
      <w:pPr>
        <w:spacing w:line="360" w:lineRule="auto"/>
        <w:rPr>
          <w:rFonts w:hint="default" w:ascii="Times New Roman" w:hAnsi="Times New Roman" w:cs="Times New Roman"/>
        </w:rPr>
      </w:pPr>
      <w:r>
        <w:rPr>
          <w:rFonts w:hint="default" w:ascii="Times New Roman" w:hAnsi="Times New Roman" w:eastAsia="Arial" w:cs="Times New Roman"/>
          <w:rtl w:val="0"/>
        </w:rPr>
        <w:t>Сущностный и экзистенциальный подходы дополняют друг друга и дают целостное представление о человеческом бытии.</w:t>
      </w:r>
    </w:p>
    <w:p>
      <w:pPr>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"https://vk.com/simp4catboys"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https://vk.com/simp4catboys</w:t>
      </w:r>
      <w:r>
        <w:rPr>
          <w:rFonts w:hint="default" w:ascii="Times New Roman" w:hAnsi="Times New Roman" w:cs="Times New Roman"/>
          <w:color w:val="1155CC"/>
          <w:u w:val="single"/>
          <w:rtl w:val="0"/>
        </w:rPr>
        <w:fldChar w:fldCharType="end"/>
      </w:r>
    </w:p>
    <w:p>
      <w:pPr>
        <w:pStyle w:val="2"/>
        <w:spacing w:line="360" w:lineRule="auto"/>
        <w:rPr>
          <w:rFonts w:hint="default" w:ascii="Times New Roman" w:hAnsi="Times New Roman" w:cs="Times New Roman"/>
          <w:u w:val="single"/>
        </w:rPr>
      </w:pPr>
      <w:bookmarkStart w:id="31" w:name="_ymx8bhkljm2z" w:colFirst="0" w:colLast="0"/>
      <w:bookmarkEnd w:id="31"/>
      <w:r>
        <w:rPr>
          <w:rFonts w:hint="default" w:ascii="Times New Roman" w:hAnsi="Times New Roman" w:cs="Times New Roman"/>
          <w:rtl w:val="0"/>
        </w:rPr>
        <w:t xml:space="preserve">31. ✏️ Моральные нормы, принципы и ценности человеческого существования. </w:t>
      </w:r>
      <w:r>
        <w:rPr>
          <w:rFonts w:hint="default" w:ascii="Times New Roman" w:hAnsi="Times New Roman" w:eastAsia="Arial" w:cs="Times New Roman"/>
          <w:u w:val="single"/>
          <w:rtl w:val="0"/>
        </w:rPr>
        <w:t>дополнить про философию (какие философы говорили об этом и тд)</w:t>
      </w:r>
    </w:p>
    <w:p>
      <w:pPr>
        <w:spacing w:line="360" w:lineRule="auto"/>
        <w:rPr>
          <w:rFonts w:hint="default" w:ascii="Times New Roman" w:hAnsi="Times New Roman" w:cs="Times New Roman"/>
        </w:rPr>
      </w:pPr>
      <w:r>
        <w:rPr>
          <w:rFonts w:hint="default" w:ascii="Times New Roman" w:hAnsi="Times New Roman" w:eastAsia="Arial" w:cs="Times New Roman"/>
          <w:rtl w:val="0"/>
        </w:rPr>
        <w:t>Моральные принципы — это набор нравственных правил, которые действуют для отдельного человека, группы лиц или общества в целом. Чаще всего усваиваются с детства.</w:t>
      </w:r>
    </w:p>
    <w:p>
      <w:pPr>
        <w:spacing w:line="360" w:lineRule="auto"/>
        <w:rPr>
          <w:rFonts w:hint="default" w:ascii="Times New Roman" w:hAnsi="Times New Roman" w:cs="Times New Roman"/>
        </w:rPr>
      </w:pPr>
      <w:r>
        <w:rPr>
          <w:rFonts w:hint="default" w:ascii="Times New Roman" w:hAnsi="Times New Roman" w:eastAsia="Arial" w:cs="Times New Roman"/>
          <w:rtl w:val="0"/>
        </w:rPr>
        <w:t>Другими словами, моральные принципы — это такие требования, которым нужно строго следовать во всех жизненных ситуациях.</w:t>
      </w:r>
    </w:p>
    <w:p>
      <w:pPr>
        <w:spacing w:line="360" w:lineRule="auto"/>
        <w:rPr>
          <w:rFonts w:hint="default" w:ascii="Times New Roman" w:hAnsi="Times New Roman" w:cs="Times New Roman"/>
        </w:rPr>
      </w:pPr>
      <w:r>
        <w:rPr>
          <w:rFonts w:hint="default" w:ascii="Times New Roman" w:hAnsi="Times New Roman" w:eastAsia="Arial" w:cs="Times New Roman"/>
          <w:rtl w:val="0"/>
        </w:rPr>
        <w:t>На формирование моральных принципов сильно влияет воспитание, отношения в семье, религия, окружение, культура. То, что какое-то время назад казалось неприемлемым и предосудительным, может стать нормой и не вызывать порицания. И наоборот: некоторые вещи, которые считались обычными, могут стать абсолютно недопустимыми.</w:t>
      </w:r>
    </w:p>
    <w:p>
      <w:pPr>
        <w:spacing w:line="360" w:lineRule="auto"/>
        <w:rPr>
          <w:rFonts w:hint="default" w:ascii="Times New Roman" w:hAnsi="Times New Roman" w:cs="Times New Roman"/>
        </w:rPr>
      </w:pPr>
      <w:r>
        <w:rPr>
          <w:rFonts w:hint="default" w:ascii="Times New Roman" w:hAnsi="Times New Roman" w:eastAsia="Arial" w:cs="Times New Roman"/>
          <w:rtl w:val="0"/>
        </w:rPr>
        <w:t>Именно моральные принципы позволяют человеку выбрать верный жизненный путь и влияют на принятие решений в соответствии с его совестью на всем жизненном пути, дают ему общее направление деятельности.</w:t>
      </w:r>
    </w:p>
    <w:p>
      <w:pPr>
        <w:spacing w:line="360" w:lineRule="auto"/>
        <w:rPr>
          <w:rFonts w:hint="default" w:ascii="Times New Roman" w:hAnsi="Times New Roman" w:cs="Times New Roman"/>
        </w:rPr>
      </w:pPr>
      <w:r>
        <w:rPr>
          <w:rFonts w:hint="default" w:ascii="Times New Roman" w:hAnsi="Times New Roman" w:eastAsia="Arial" w:cs="Times New Roman"/>
          <w:rtl w:val="0"/>
        </w:rPr>
        <w:t>Любой человек проходит несколько стадий нравственного развития на различных этапах своей жизни, и его собственные моральные принципы могут меняться под влиянием внешних факторов.</w:t>
      </w:r>
    </w:p>
    <w:p>
      <w:pPr>
        <w:spacing w:line="360" w:lineRule="auto"/>
        <w:rPr>
          <w:rFonts w:hint="default" w:ascii="Times New Roman" w:hAnsi="Times New Roman" w:cs="Times New Roman"/>
        </w:rPr>
      </w:pPr>
      <w:r>
        <w:rPr>
          <w:rFonts w:hint="default" w:ascii="Times New Roman" w:hAnsi="Times New Roman" w:eastAsia="Arial" w:cs="Times New Roman"/>
          <w:rtl w:val="0"/>
        </w:rPr>
        <w:t>Моральные принципы — это то, что формируется и может изменяться в течение всей жизни, актуально для конкретно взятого общества и для каждого человека отдельно, без этих принципов невозможно существование гармоничного общества.</w:t>
      </w:r>
    </w:p>
    <w:p>
      <w:pPr>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"https://vk.com/tenshi_1"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https://vk.com/tenshi_1</w:t>
      </w:r>
      <w:r>
        <w:rPr>
          <w:rFonts w:hint="default" w:ascii="Times New Roman" w:hAnsi="Times New Roman" w:cs="Times New Roman"/>
          <w:color w:val="1155CC"/>
          <w:u w:val="single"/>
          <w:rtl w:val="0"/>
        </w:rPr>
        <w:fldChar w:fldCharType="end"/>
      </w:r>
    </w:p>
    <w:p>
      <w:pPr>
        <w:pStyle w:val="2"/>
        <w:spacing w:line="360" w:lineRule="auto"/>
        <w:rPr>
          <w:rFonts w:hint="default" w:ascii="Times New Roman" w:hAnsi="Times New Roman" w:cs="Times New Roman"/>
        </w:rPr>
      </w:pPr>
      <w:bookmarkStart w:id="32" w:name="_5nfdt2s7jwzb" w:colFirst="0" w:colLast="0"/>
      <w:bookmarkEnd w:id="32"/>
      <w:r>
        <w:rPr>
          <w:rFonts w:hint="default" w:ascii="Times New Roman" w:hAnsi="Times New Roman" w:cs="Times New Roman"/>
          <w:rtl w:val="0"/>
        </w:rPr>
        <w:t xml:space="preserve">32. ❤️ Социальная философия, ее предмет и проблемное поле. Понятие общества. </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Социальная философия</w:t>
      </w:r>
      <w:r>
        <w:rPr>
          <w:rFonts w:hint="default" w:ascii="Times New Roman" w:hAnsi="Times New Roman" w:eastAsia="Arial" w:cs="Times New Roman"/>
          <w:rtl w:val="0"/>
        </w:rPr>
        <w:t xml:space="preserve"> – раздел философии, в котором рассматривается общество как целостная система в совокупности ее основных черт, всеобщие законы и движущие силы функционирования и развития общества, его взаимосвязь с природной средой. В центре социальной философии проблемы исторической типологии, единства и многообразия форм социокультурной организации человечества, направленности исторического процесса, взаимоотношения человека и общества. Опираясь на достижения социально-гуманитарных дисциплин, социальная философия, в свою очередь, выполняет по отношению к ним методологическую и гносеологическую функции.</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Интерес к социальному и политическому устройству общественной жизни философы проявляли с давних пор. Уже в античности были заложены основы учения об обществе как специфической сфере бытия.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Особый интерес к обществу, причинам его формирования наблюдается в Новое время. В этот период разрабатываются учения о естественных путях возникновения и развития общества. Согласно «теории «общественного договора», сторонниками которой были английский философ </w:t>
      </w:r>
      <w:r>
        <w:rPr>
          <w:rFonts w:hint="default" w:ascii="Times New Roman" w:hAnsi="Times New Roman" w:eastAsia="Arial" w:cs="Times New Roman"/>
          <w:u w:val="single"/>
          <w:rtl w:val="0"/>
        </w:rPr>
        <w:t xml:space="preserve">Томас Гоббс </w:t>
      </w:r>
      <w:r>
        <w:rPr>
          <w:rFonts w:hint="default" w:ascii="Times New Roman" w:hAnsi="Times New Roman" w:eastAsia="Arial" w:cs="Times New Roman"/>
          <w:rtl w:val="0"/>
        </w:rPr>
        <w:t xml:space="preserve">(1588-1679) и французский просветитель </w:t>
      </w:r>
      <w:r>
        <w:rPr>
          <w:rFonts w:hint="default" w:ascii="Times New Roman" w:hAnsi="Times New Roman" w:eastAsia="Arial" w:cs="Times New Roman"/>
          <w:u w:val="single"/>
          <w:rtl w:val="0"/>
        </w:rPr>
        <w:t>Жан Жак Руссо</w:t>
      </w:r>
      <w:r>
        <w:rPr>
          <w:rFonts w:hint="default" w:ascii="Times New Roman" w:hAnsi="Times New Roman" w:eastAsia="Arial" w:cs="Times New Roman"/>
          <w:rtl w:val="0"/>
        </w:rPr>
        <w:t xml:space="preserve"> (1712-1778), первоначально люди жили в «дообщественном состоянии», у них были равные потребности и права, это – так называемое «естественное состояние». Т. Гоббс характеризует естественное состояние людей как «войну всех против всех». В отличие от Гоббса Ж.Ж. Руссо выдвигает понятие естественного человека как доброго, здорового и справедливого по природе («добрый дикарь»). Общество возникает с появлением частной собственности, которая, в свою очередь, ведет к неравенству – причине человеческих бедствий. Отвергая идею исторического прогресса, Руссо видит путь спасения в возвращении к природе.</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Особое влияние на общество, считает </w:t>
      </w:r>
      <w:r>
        <w:rPr>
          <w:rFonts w:hint="default" w:ascii="Times New Roman" w:hAnsi="Times New Roman" w:eastAsia="Arial" w:cs="Times New Roman"/>
          <w:u w:val="single"/>
          <w:rtl w:val="0"/>
        </w:rPr>
        <w:t>Шарль Монтескье</w:t>
      </w:r>
      <w:r>
        <w:rPr>
          <w:rFonts w:hint="default" w:ascii="Times New Roman" w:hAnsi="Times New Roman" w:eastAsia="Arial" w:cs="Times New Roman"/>
          <w:rtl w:val="0"/>
        </w:rPr>
        <w:t>, оказывают географические факторы.</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XIX веке постепенно складывается научный подход к анализу общества. Начало этому подходу положил французский мыслитель </w:t>
      </w:r>
      <w:r>
        <w:rPr>
          <w:rFonts w:hint="default" w:ascii="Times New Roman" w:hAnsi="Times New Roman" w:eastAsia="Arial" w:cs="Times New Roman"/>
          <w:u w:val="single"/>
          <w:rtl w:val="0"/>
        </w:rPr>
        <w:t>О. Конт</w:t>
      </w:r>
      <w:r>
        <w:rPr>
          <w:rFonts w:hint="default" w:ascii="Times New Roman" w:hAnsi="Times New Roman" w:eastAsia="Arial" w:cs="Times New Roman"/>
          <w:rtl w:val="0"/>
        </w:rPr>
        <w:t xml:space="preserve"> (1798-1857), который считал, что при исследовании общества нужно опираться на научно-теоретические взгляды, а не на философские умозрения. Он ввел новую область знания, изучающую строение и развитие общества – </w:t>
      </w:r>
      <w:r>
        <w:rPr>
          <w:rFonts w:hint="default" w:ascii="Times New Roman" w:hAnsi="Times New Roman" w:eastAsia="Arial" w:cs="Times New Roman"/>
          <w:u w:val="single"/>
          <w:rtl w:val="0"/>
        </w:rPr>
        <w:t>социологию</w:t>
      </w:r>
      <w:r>
        <w:rPr>
          <w:rFonts w:hint="default" w:ascii="Times New Roman" w:hAnsi="Times New Roman" w:eastAsia="Arial" w:cs="Times New Roman"/>
          <w:rtl w:val="0"/>
        </w:rPr>
        <w:t>, и рассматривал общество как сложный целостный организм, имеющий свою качественную определенность и отличный от составляющих его индивидов.</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Системный подход к обществу развивает немецкий философ </w:t>
      </w:r>
      <w:r>
        <w:rPr>
          <w:rFonts w:hint="default" w:ascii="Times New Roman" w:hAnsi="Times New Roman" w:eastAsia="Arial" w:cs="Times New Roman"/>
          <w:u w:val="single"/>
          <w:rtl w:val="0"/>
        </w:rPr>
        <w:t>К. Маркс</w:t>
      </w:r>
      <w:r>
        <w:rPr>
          <w:rFonts w:hint="default" w:ascii="Times New Roman" w:hAnsi="Times New Roman" w:eastAsia="Arial" w:cs="Times New Roman"/>
          <w:rtl w:val="0"/>
        </w:rPr>
        <w:t xml:space="preserve"> (1818-1883). Согласно его взглядам, общество представляет собой совокупность общественных отношений, сторонами которых выступают социальные субъекты (человек, социальные группы и институты).</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Э. Дюркгейм</w:t>
      </w:r>
      <w:r>
        <w:rPr>
          <w:rFonts w:hint="default" w:ascii="Times New Roman" w:hAnsi="Times New Roman" w:eastAsia="Arial" w:cs="Times New Roman"/>
          <w:rtl w:val="0"/>
        </w:rPr>
        <w:t xml:space="preserve"> (1858-1917) считал, что подлинным носителем социальной реальности выступают надындивидуальные целостности (прежде всего общество, государство), а не конкретные эмпирические индивиды. Немецкий философ </w:t>
      </w:r>
      <w:r>
        <w:rPr>
          <w:rFonts w:hint="default" w:ascii="Times New Roman" w:hAnsi="Times New Roman" w:eastAsia="Arial" w:cs="Times New Roman"/>
          <w:u w:val="single"/>
          <w:rtl w:val="0"/>
        </w:rPr>
        <w:t>М. Вебер</w:t>
      </w:r>
      <w:r>
        <w:rPr>
          <w:rFonts w:hint="default" w:ascii="Times New Roman" w:hAnsi="Times New Roman" w:eastAsia="Arial" w:cs="Times New Roman"/>
          <w:rtl w:val="0"/>
        </w:rPr>
        <w:t xml:space="preserve"> (1864-1920), в отличие от Э.Дюркгейма, признает в качестве источника и субъекта общества - индивида и его целеосмысленные действия.</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Т. Парсонс</w:t>
      </w:r>
      <w:r>
        <w:rPr>
          <w:rFonts w:hint="default" w:ascii="Times New Roman" w:hAnsi="Times New Roman" w:eastAsia="Arial" w:cs="Times New Roman"/>
          <w:rtl w:val="0"/>
        </w:rPr>
        <w:t xml:space="preserve"> (1902-1979) определяет общество как систему отношений между людьми, связующим началом которой являются нормы и ценности.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Разграничивая природу и общество, известный американский социолог русского происхождения </w:t>
      </w:r>
      <w:r>
        <w:rPr>
          <w:rFonts w:hint="default" w:ascii="Times New Roman" w:hAnsi="Times New Roman" w:eastAsia="Arial" w:cs="Times New Roman"/>
          <w:u w:val="single"/>
          <w:rtl w:val="0"/>
        </w:rPr>
        <w:t>П. Сорокин</w:t>
      </w:r>
      <w:r>
        <w:rPr>
          <w:rFonts w:hint="default" w:ascii="Times New Roman" w:hAnsi="Times New Roman" w:eastAsia="Arial" w:cs="Times New Roman"/>
          <w:rtl w:val="0"/>
        </w:rPr>
        <w:t xml:space="preserve"> (1889-1968) предложил понимание общества как социокультурной («надорганической») реальности.</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Взгляды на общество как особого рода коммуникативной реальности получили обоснование и развитие в социальнофилософских концепциях </w:t>
      </w:r>
      <w:r>
        <w:rPr>
          <w:rFonts w:hint="default" w:ascii="Times New Roman" w:hAnsi="Times New Roman" w:eastAsia="Arial" w:cs="Times New Roman"/>
          <w:u w:val="single"/>
          <w:rtl w:val="0"/>
        </w:rPr>
        <w:t>Ю. Хабермаса, Н. Лумана</w:t>
      </w:r>
      <w:r>
        <w:rPr>
          <w:rFonts w:hint="default" w:ascii="Times New Roman" w:hAnsi="Times New Roman" w:eastAsia="Arial" w:cs="Times New Roman"/>
          <w:rtl w:val="0"/>
        </w:rPr>
        <w:t xml:space="preserve"> и др.</w:t>
      </w:r>
    </w:p>
    <w:p>
      <w:pPr>
        <w:spacing w:line="360" w:lineRule="auto"/>
        <w:ind w:left="0" w:firstLine="0"/>
        <w:rPr>
          <w:rFonts w:hint="default" w:ascii="Times New Roman" w:hAnsi="Times New Roman" w:cs="Times New Roman"/>
        </w:rPr>
      </w:pPr>
      <w:r>
        <w:rPr>
          <w:rFonts w:hint="default" w:ascii="Times New Roman" w:hAnsi="Times New Roman" w:eastAsia="Arial" w:cs="Times New Roman"/>
          <w:rtl w:val="0"/>
        </w:rPr>
        <w:tab/>
      </w:r>
      <w:r>
        <w:rPr>
          <w:rFonts w:hint="default" w:ascii="Times New Roman" w:hAnsi="Times New Roman" w:eastAsia="Arial" w:cs="Times New Roman"/>
          <w:rtl w:val="0"/>
        </w:rPr>
        <w:t xml:space="preserve">В современной социальной философии </w:t>
      </w:r>
      <w:r>
        <w:rPr>
          <w:rFonts w:hint="default" w:ascii="Times New Roman" w:hAnsi="Times New Roman" w:eastAsia="Arial" w:cs="Times New Roman"/>
          <w:u w:val="single"/>
          <w:rtl w:val="0"/>
        </w:rPr>
        <w:t>общество</w:t>
      </w:r>
      <w:r>
        <w:rPr>
          <w:rFonts w:hint="default" w:ascii="Times New Roman" w:hAnsi="Times New Roman" w:eastAsia="Arial" w:cs="Times New Roman"/>
          <w:rtl w:val="0"/>
        </w:rPr>
        <w:t xml:space="preserve"> рассматривается как сфера человеческого бытия, включающая в себя жизнедеятельность людей как носителей многообразных связей и отношений. Общество – это такого рода отношения между людьми,</w:t>
      </w:r>
    </w:p>
    <w:p>
      <w:pPr>
        <w:spacing w:line="360" w:lineRule="auto"/>
        <w:ind w:left="0" w:firstLine="0"/>
        <w:rPr>
          <w:rFonts w:hint="default" w:ascii="Times New Roman" w:hAnsi="Times New Roman" w:cs="Times New Roman"/>
        </w:rPr>
      </w:pPr>
      <w:r>
        <w:rPr>
          <w:rFonts w:hint="default" w:ascii="Times New Roman" w:hAnsi="Times New Roman" w:eastAsia="Arial" w:cs="Times New Roman"/>
          <w:rtl w:val="0"/>
        </w:rPr>
        <w:t xml:space="preserve">которые дают возможность им возвыситься над своей биологической природой, творить собственно человеческую (надбиологическую) реальность. </w:t>
      </w:r>
    </w:p>
    <w:p>
      <w:pPr>
        <w:pStyle w:val="2"/>
        <w:spacing w:line="360" w:lineRule="auto"/>
        <w:rPr>
          <w:rFonts w:hint="default" w:ascii="Times New Roman" w:hAnsi="Times New Roman" w:cs="Times New Roman"/>
        </w:rPr>
      </w:pPr>
      <w:bookmarkStart w:id="33" w:name="_8mkhmm6v52lc" w:colFirst="0" w:colLast="0"/>
      <w:bookmarkEnd w:id="33"/>
      <w:r>
        <w:rPr>
          <w:rFonts w:hint="default" w:ascii="Times New Roman" w:hAnsi="Times New Roman" w:cs="Times New Roman"/>
          <w:rtl w:val="0"/>
        </w:rPr>
        <w:t xml:space="preserve">33. ✏️ Общество как целостная система: соотношение экономической, социальной, политической и духовной сфер жизнедеятельности общества. </w:t>
      </w:r>
    </w:p>
    <w:p>
      <w:pPr>
        <w:spacing w:line="360" w:lineRule="auto"/>
        <w:rPr>
          <w:rFonts w:hint="default" w:ascii="Times New Roman" w:hAnsi="Times New Roman" w:cs="Times New Roman"/>
        </w:rPr>
      </w:pPr>
      <w:r>
        <w:rPr>
          <w:rFonts w:hint="default" w:ascii="Times New Roman" w:hAnsi="Times New Roman" w:eastAsia="Arial" w:cs="Times New Roman"/>
          <w:rtl w:val="0"/>
        </w:rPr>
        <w:t>Общество как социальная система имеет сложную структуру, которая выражает единство устойчивых взаимосвязей между элементами.</w:t>
      </w:r>
    </w:p>
    <w:p>
      <w:pPr>
        <w:spacing w:line="360" w:lineRule="auto"/>
        <w:rPr>
          <w:rFonts w:hint="default" w:ascii="Times New Roman" w:hAnsi="Times New Roman" w:cs="Times New Roman"/>
        </w:rPr>
      </w:pPr>
      <w:r>
        <w:rPr>
          <w:rFonts w:hint="default" w:ascii="Times New Roman" w:hAnsi="Times New Roman" w:eastAsia="Arial" w:cs="Times New Roman"/>
          <w:rtl w:val="0"/>
        </w:rPr>
        <w:t>Основными сферами (подсистемами) жизнедеятельности общества являются материальнопроизводственная, социальная, политическая и духовная. Они охватывают определенные виды общественных отношений и соответствующие социальные институты:</w:t>
      </w:r>
    </w:p>
    <w:p>
      <w:pPr>
        <w:spacing w:line="360" w:lineRule="auto"/>
        <w:rPr>
          <w:rFonts w:hint="default" w:ascii="Times New Roman" w:hAnsi="Times New Roman" w:cs="Times New Roman"/>
        </w:rPr>
      </w:pPr>
      <w:r>
        <w:rPr>
          <w:rFonts w:hint="default" w:ascii="Times New Roman" w:hAnsi="Times New Roman" w:eastAsia="Arial" w:cs="Times New Roman"/>
          <w:rtl w:val="0"/>
        </w:rPr>
        <w:t>– сфера производства материальных благ включает отношения собственности, обмена, распределения, производственные отношения, институты рыночной экономики и т.п.;</w:t>
      </w:r>
    </w:p>
    <w:p>
      <w:pPr>
        <w:spacing w:line="360" w:lineRule="auto"/>
        <w:rPr>
          <w:rFonts w:hint="default" w:ascii="Times New Roman" w:hAnsi="Times New Roman" w:cs="Times New Roman"/>
        </w:rPr>
      </w:pPr>
      <w:r>
        <w:rPr>
          <w:rFonts w:hint="default" w:ascii="Times New Roman" w:hAnsi="Times New Roman" w:eastAsia="Arial" w:cs="Times New Roman"/>
          <w:rtl w:val="0"/>
        </w:rPr>
        <w:t>– социальная сфера – это слои и классы, этнические общности людей (род, племя, народ, нации и т.д.), классовые и национальные отношения, семья, семейно-бытовые отношения;</w:t>
      </w:r>
    </w:p>
    <w:p>
      <w:pPr>
        <w:spacing w:line="360" w:lineRule="auto"/>
        <w:rPr>
          <w:rFonts w:hint="default" w:ascii="Times New Roman" w:hAnsi="Times New Roman" w:cs="Times New Roman"/>
        </w:rPr>
      </w:pPr>
      <w:r>
        <w:rPr>
          <w:rFonts w:hint="default" w:ascii="Times New Roman" w:hAnsi="Times New Roman" w:eastAsia="Arial" w:cs="Times New Roman"/>
          <w:rtl w:val="0"/>
        </w:rPr>
        <w:t>– политическая сфера охватывает отношения гражданского общества и государства; такие организации и институты, как политические партии и движения, политические режимы, избирательные системы и т.д.;</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 духовная сфера включает отношения, возникающие в процессе создания духовных ценностей, их распространения, сохранения, использования; к ней относится наука, нравственность, религия, искусство; научные, религиозные организации и учреждения культуры, а также соответствующая деятельность людей.</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 xml:space="preserve">Данные сферы выполняют функции, которые различаются по значимости для субъектов истории (людей). Нас интересует, прежде всего, интегрированная целостность элементов системы, их взаимосвязь и способ соединения, а также то, что является доминирующим фактором, определяющим функционирование общества и детерминирующим процесс его развития (движущие силы развития общества). </w:t>
      </w:r>
    </w:p>
    <w:p>
      <w:pPr>
        <w:pStyle w:val="2"/>
        <w:spacing w:line="360" w:lineRule="auto"/>
        <w:rPr>
          <w:rFonts w:hint="default" w:ascii="Times New Roman" w:hAnsi="Times New Roman" w:cs="Times New Roman"/>
        </w:rPr>
      </w:pPr>
      <w:bookmarkStart w:id="34" w:name="_23e2pmwco1zq" w:colFirst="0" w:colLast="0"/>
      <w:bookmarkEnd w:id="34"/>
      <w:r>
        <w:rPr>
          <w:rFonts w:hint="default" w:ascii="Times New Roman" w:hAnsi="Times New Roman" w:cs="Times New Roman"/>
          <w:rtl w:val="0"/>
        </w:rPr>
        <w:t xml:space="preserve">34. ❤️Общество как исторический процесс. Формационный и цивилизационный подходы к развитию общества и его истории. </w:t>
      </w:r>
    </w:p>
    <w:p>
      <w:pPr>
        <w:spacing w:line="360" w:lineRule="auto"/>
        <w:rPr>
          <w:rFonts w:hint="default" w:ascii="Times New Roman" w:hAnsi="Times New Roman" w:cs="Times New Roman"/>
        </w:rPr>
      </w:pPr>
      <w:r>
        <w:rPr>
          <w:rFonts w:hint="default" w:ascii="Times New Roman" w:hAnsi="Times New Roman" w:eastAsia="Arial" w:cs="Times New Roman"/>
          <w:rtl w:val="0"/>
        </w:rPr>
        <w:t>Социальная философия – раздел философии, в котором рассматривается общество как целостная система в совокупности ее основных черт, всеобщие законы и движущие силы функционирования и развития общества, его взаимосвязь с природной средой. Общество как сложноорганизованная система включает материальное и духовное производство, различные формы общественных отношений, базис и надстройку, социальную структуру, политические институты и т.д. Основными сферами (подсистемами) жизнедеятельности общества являются материально-производственная, социальная, политическая и духовная. Они охватывают определенные виды общественных отношений и соответствующие социальные институты:</w:t>
      </w:r>
    </w:p>
    <w:p>
      <w:pPr>
        <w:spacing w:line="360" w:lineRule="auto"/>
        <w:rPr>
          <w:rFonts w:hint="default" w:ascii="Times New Roman" w:hAnsi="Times New Roman" w:cs="Times New Roman"/>
        </w:rPr>
      </w:pPr>
      <w:r>
        <w:rPr>
          <w:rFonts w:hint="default" w:ascii="Times New Roman" w:hAnsi="Times New Roman" w:eastAsia="Arial" w:cs="Times New Roman"/>
          <w:rtl w:val="0"/>
        </w:rPr>
        <w:t>– сфера производства материальных благ включает отношения собственности, обмена, распределения, производственные отношения, институты рыночной экономики и т.п.;</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социальная сфера – это слои и классы, этнические общности людей (род, племя, народ, нации и т.д.), классовые и национальные отношения, семья, семейно-бытовые отношения;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 политическая сфера охватывает отношения гражданского общества и государства; такие организации и институты, как политические партии и движения, политические режимы, избирательные системы и т.д.; </w:t>
      </w:r>
    </w:p>
    <w:p>
      <w:pPr>
        <w:spacing w:line="360" w:lineRule="auto"/>
        <w:rPr>
          <w:rFonts w:hint="default" w:ascii="Times New Roman" w:hAnsi="Times New Roman" w:cs="Times New Roman"/>
        </w:rPr>
      </w:pPr>
      <w:r>
        <w:rPr>
          <w:rFonts w:hint="default" w:ascii="Times New Roman" w:hAnsi="Times New Roman" w:eastAsia="Arial" w:cs="Times New Roman"/>
          <w:rtl w:val="0"/>
        </w:rPr>
        <w:t>– духовная сфера включает отношения, возникающие в процессе создания духовных ценностей, их распространения, сохранения, использования; к ней относится наука, нравственность, религия, искусство; научные, религиозные организации, учреждения культуры, а также соответствующая деятельность людей</w:t>
      </w:r>
    </w:p>
    <w:p>
      <w:pPr>
        <w:spacing w:line="360" w:lineRule="auto"/>
        <w:rPr>
          <w:rFonts w:hint="default" w:ascii="Times New Roman" w:hAnsi="Times New Roman" w:cs="Times New Roman"/>
        </w:rPr>
      </w:pPr>
      <w:r>
        <w:rPr>
          <w:rFonts w:hint="default" w:ascii="Times New Roman" w:hAnsi="Times New Roman" w:eastAsia="Arial" w:cs="Times New Roman"/>
          <w:rtl w:val="0"/>
        </w:rPr>
        <w:t>В социальной философии достаточно распространён подход, согласно которому движущими причинами функционирования и развития общества являются духовные (идеальные) начала деятельности и поведения людей (сознание, духовные потребности, духовные ценности и т.д.). Это – так называемый идеалистический детерминизм, представителями которого являются французские просветители, Гегель, О. Конт, П. Сорокин.</w:t>
      </w:r>
    </w:p>
    <w:p>
      <w:pPr>
        <w:spacing w:line="360" w:lineRule="auto"/>
        <w:rPr>
          <w:rFonts w:hint="default" w:ascii="Times New Roman" w:hAnsi="Times New Roman" w:cs="Times New Roman"/>
        </w:rPr>
      </w:pPr>
      <w:r>
        <w:rPr>
          <w:rFonts w:hint="default" w:ascii="Times New Roman" w:hAnsi="Times New Roman" w:eastAsia="Arial" w:cs="Times New Roman"/>
          <w:rtl w:val="0"/>
        </w:rPr>
        <w:t>Противоположная позиция нашла обоснование в социальнофилософских воззрениях К. Маркса и Ф.Энгельса, которые полагали, что материальное производство определяет социальный, политический и духовный процессы жизни общества. Такая позиция именуется материалистическим детерминизмом, она получила распространение в марксистской философии.</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Общественно-экономическая формация – исторический тип общества, основывающийся на определенном способе производства материальных благ и выступающий как ступень прогрессивного развития мировой истории человечества. Это </w:t>
      </w:r>
      <w:r>
        <w:rPr>
          <w:rFonts w:hint="default" w:ascii="Times New Roman" w:hAnsi="Times New Roman" w:eastAsia="Arial" w:cs="Times New Roman"/>
          <w:b/>
          <w:rtl w:val="0"/>
        </w:rPr>
        <w:t xml:space="preserve">формационный подход </w:t>
      </w:r>
      <w:r>
        <w:rPr>
          <w:rFonts w:hint="default" w:ascii="Times New Roman" w:hAnsi="Times New Roman" w:eastAsia="Arial" w:cs="Times New Roman"/>
          <w:rtl w:val="0"/>
        </w:rPr>
        <w:t xml:space="preserve">к анализу общественного развития.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На основе плюралистического понимания истории сформировался </w:t>
      </w:r>
      <w:r>
        <w:rPr>
          <w:rFonts w:hint="default" w:ascii="Times New Roman" w:hAnsi="Times New Roman" w:eastAsia="Arial" w:cs="Times New Roman"/>
          <w:b/>
          <w:rtl w:val="0"/>
        </w:rPr>
        <w:t>цивилизационный</w:t>
      </w:r>
      <w:r>
        <w:rPr>
          <w:rFonts w:hint="default" w:ascii="Times New Roman" w:hAnsi="Times New Roman" w:eastAsia="Arial" w:cs="Times New Roman"/>
          <w:rtl w:val="0"/>
        </w:rPr>
        <w:t xml:space="preserve"> (от лат. civilis – гражданский, государственный) </w:t>
      </w:r>
      <w:r>
        <w:rPr>
          <w:rFonts w:hint="default" w:ascii="Times New Roman" w:hAnsi="Times New Roman" w:eastAsia="Arial" w:cs="Times New Roman"/>
          <w:b/>
          <w:rtl w:val="0"/>
        </w:rPr>
        <w:t>подход</w:t>
      </w:r>
      <w:r>
        <w:rPr>
          <w:rFonts w:hint="default" w:ascii="Times New Roman" w:hAnsi="Times New Roman" w:eastAsia="Arial" w:cs="Times New Roman"/>
          <w:rtl w:val="0"/>
        </w:rPr>
        <w:t xml:space="preserve"> к анализу общества и его динамики, начало которому было положено работами Н.Я. Данилевского, О. Шпенглера, А. Тойнби, П. Сорокина. Согласно этому подходу, существуют самобытные (локальные) цивилизации как социально-культурные образования, существенно отличающиеся друг от друга и сохраняющие свою целостность в определенный исторический период, несмотря на внутренние изменения и внешние воздействия.</w:t>
      </w:r>
    </w:p>
    <w:p>
      <w:pPr>
        <w:spacing w:line="360" w:lineRule="auto"/>
        <w:rPr>
          <w:rFonts w:hint="default" w:ascii="Times New Roman" w:hAnsi="Times New Roman" w:cs="Times New Roman"/>
        </w:rPr>
      </w:pPr>
      <w:r>
        <w:rPr>
          <w:rFonts w:hint="default" w:ascii="Times New Roman" w:hAnsi="Times New Roman" w:cs="Times New Roman"/>
          <w:rtl w:val="0"/>
        </w:rPr>
        <w:t>https://vk.com/stressinmylive</w:t>
      </w:r>
    </w:p>
    <w:p>
      <w:pPr>
        <w:pStyle w:val="2"/>
        <w:spacing w:line="360" w:lineRule="auto"/>
        <w:rPr>
          <w:rFonts w:hint="default" w:ascii="Times New Roman" w:hAnsi="Times New Roman" w:cs="Times New Roman"/>
          <w:u w:val="single"/>
        </w:rPr>
      </w:pPr>
      <w:bookmarkStart w:id="35" w:name="_102yo28fyyhf" w:colFirst="0" w:colLast="0"/>
      <w:bookmarkEnd w:id="35"/>
      <w:r>
        <w:rPr>
          <w:rFonts w:hint="default" w:ascii="Times New Roman" w:hAnsi="Times New Roman" w:cs="Times New Roman"/>
          <w:rtl w:val="0"/>
        </w:rPr>
        <w:t xml:space="preserve">35. ✏️ Культура как специфический способ бытия человека. Материальная и духовная культура. </w:t>
      </w:r>
      <w:r>
        <w:rPr>
          <w:rFonts w:hint="default" w:ascii="Times New Roman" w:hAnsi="Times New Roman" w:eastAsia="Arial" w:cs="Times New Roman"/>
          <w:u w:val="single"/>
          <w:rtl w:val="0"/>
        </w:rPr>
        <w:t>дополнить про материальную и духовную культуру</w:t>
      </w:r>
    </w:p>
    <w:p>
      <w:pPr>
        <w:spacing w:line="360" w:lineRule="auto"/>
        <w:rPr>
          <w:rFonts w:hint="default" w:ascii="Times New Roman" w:hAnsi="Times New Roman" w:cs="Times New Roman"/>
        </w:rPr>
      </w:pPr>
      <w:r>
        <w:rPr>
          <w:rFonts w:hint="default" w:ascii="Times New Roman" w:hAnsi="Times New Roman" w:eastAsia="Arial" w:cs="Times New Roman"/>
          <w:rtl w:val="0"/>
        </w:rPr>
        <w:t>Представление о творческой сущности человека будет неполным без обращения к понятию "культура", которое издавна применяется в философии и социальном познании. Без этого понятия невозможно пред­ставить себе способы и формы духовно-практической деятельности че­ловека и ее результаты, характер и типы отношений между людьми, меру сформированности человеческого начала в человеке. Да и история человека как рода — это ведь и история его культуры, включая и философское творчество. Кратко говоря, культура — это способ, каким человек существует в окружающем его мире. Он существует в мире как древний Прометей, — мужественный носитель огня, того творчес­кого и животворящего начала, посредством которого бытие извлекает­ся из небытия, мертвое становится живым, а дикое природное преобра­зуется в социокультурное. Это ведь Прометей, как гласит древнегре­ческая мифология, научил людей ремеслам, возделывать землю и при­ручать диких животных, овладевать природными стихиями, читать и писать, одним словом, — жить по-человечески. Культура — это твор­ческая сущность человека в многообразных формах своей действитель­ности, способ утверждения человеком себя в качестве Творца.</w:t>
      </w:r>
    </w:p>
    <w:p>
      <w:pPr>
        <w:spacing w:line="360" w:lineRule="auto"/>
        <w:rPr>
          <w:rFonts w:hint="default" w:ascii="Times New Roman" w:hAnsi="Times New Roman" w:cs="Times New Roman"/>
        </w:rPr>
      </w:pPr>
      <w:r>
        <w:rPr>
          <w:rFonts w:hint="default" w:ascii="Times New Roman" w:hAnsi="Times New Roman" w:eastAsia="Arial" w:cs="Times New Roman"/>
          <w:rtl w:val="0"/>
        </w:rPr>
        <w:t>Культура как социальное явление изучается многими науками. Ее исследуют история и эстетика, психология и социология, археология, этнография. Например, этнографию интересует культура этноса, т.е. конкретной народности, нации или всего народа. Эстетика изучает художественную культуру, которая создается в рамках различных ви­дов искусства. Археология пытается постигнуть культуру прошлых поколений и эпох. Каждая наука реализует свой, специфический ин­терес при изучении этого сложного феномена.</w:t>
      </w:r>
    </w:p>
    <w:p>
      <w:pPr>
        <w:spacing w:line="360" w:lineRule="auto"/>
        <w:rPr>
          <w:rFonts w:hint="default" w:ascii="Times New Roman" w:hAnsi="Times New Roman" w:cs="Times New Roman"/>
        </w:rPr>
      </w:pPr>
      <w:r>
        <w:rPr>
          <w:rFonts w:hint="default" w:ascii="Times New Roman" w:hAnsi="Times New Roman" w:cs="Times New Roman"/>
          <w:rtl w:val="0"/>
        </w:rPr>
        <w:t>https://vk.com/tenshi_1</w:t>
      </w:r>
    </w:p>
    <w:p>
      <w:pPr>
        <w:pStyle w:val="2"/>
        <w:spacing w:line="360" w:lineRule="auto"/>
        <w:rPr>
          <w:rFonts w:hint="default" w:ascii="Times New Roman" w:hAnsi="Times New Roman" w:cs="Times New Roman"/>
        </w:rPr>
      </w:pPr>
      <w:bookmarkStart w:id="36" w:name="_s396oi9gydf4" w:colFirst="0" w:colLast="0"/>
      <w:bookmarkEnd w:id="36"/>
      <w:r>
        <w:rPr>
          <w:rFonts w:hint="default" w:ascii="Times New Roman" w:hAnsi="Times New Roman" w:cs="Times New Roman"/>
          <w:rtl w:val="0"/>
        </w:rPr>
        <w:t>36. ❤️ Человек в информационном обществе. Глобальные проблемы современности.</w:t>
      </w:r>
    </w:p>
    <w:p>
      <w:pPr>
        <w:spacing w:line="360" w:lineRule="auto"/>
        <w:rPr>
          <w:rFonts w:hint="default" w:ascii="Times New Roman" w:hAnsi="Times New Roman" w:cs="Times New Roman"/>
        </w:rPr>
      </w:pPr>
      <w:r>
        <w:rPr>
          <w:rFonts w:hint="default" w:ascii="Times New Roman" w:hAnsi="Times New Roman" w:eastAsia="Arial" w:cs="Times New Roman"/>
          <w:rtl w:val="0"/>
        </w:rPr>
        <w:t>Бурное развитие науки и техники, особенно информационнокоммуникативных технологий последней трети XX – нач. XXI вв., оказало значительное влияние на все стороны жизни человека и общества: экономическую, социально-политическую, научнотехнологическую, культурную и т.д. Складываются новые условия бытия человека, которые, несомненно, увеличивают его возможности в преобразовании окружающего мира, но, в то же время, делают человека все более зависимым от тех достижений и благ, которые созданы им самим. Анализируя происходящие процессы, философы и ученые уделяют особое внимание следующим проблемам:</w:t>
      </w:r>
    </w:p>
    <w:p>
      <w:pPr>
        <w:spacing w:line="360" w:lineRule="auto"/>
        <w:rPr>
          <w:rFonts w:hint="default" w:ascii="Times New Roman" w:hAnsi="Times New Roman" w:cs="Times New Roman"/>
        </w:rPr>
      </w:pPr>
      <w:r>
        <w:rPr>
          <w:rFonts w:hint="default" w:ascii="Times New Roman" w:hAnsi="Times New Roman" w:eastAsia="Arial" w:cs="Times New Roman"/>
          <w:rtl w:val="0"/>
        </w:rPr>
        <w:t>- онтологическим – понятие, сущность, структура информационной реальности и основные формы ее проявления, пространственно-временные характеристики новых типов реальности;</w:t>
      </w:r>
    </w:p>
    <w:p>
      <w:pPr>
        <w:spacing w:line="360" w:lineRule="auto"/>
        <w:rPr>
          <w:rFonts w:hint="default" w:ascii="Times New Roman" w:hAnsi="Times New Roman" w:cs="Times New Roman"/>
        </w:rPr>
      </w:pPr>
      <w:r>
        <w:rPr>
          <w:rFonts w:hint="default" w:ascii="Times New Roman" w:hAnsi="Times New Roman" w:eastAsia="Arial" w:cs="Times New Roman"/>
          <w:rtl w:val="0"/>
        </w:rPr>
        <w:t>- гносеологическим – соотношение знания и информации, проблема компьютерного представления знаний, особенности компьютерного моделирования, проблема искусственного интеллекта, компьютерная этика;</w:t>
      </w:r>
    </w:p>
    <w:p>
      <w:pPr>
        <w:spacing w:line="360" w:lineRule="auto"/>
        <w:rPr>
          <w:rFonts w:hint="default" w:ascii="Times New Roman" w:hAnsi="Times New Roman" w:cs="Times New Roman"/>
        </w:rPr>
      </w:pPr>
      <w:r>
        <w:rPr>
          <w:rFonts w:hint="default" w:ascii="Times New Roman" w:hAnsi="Times New Roman" w:eastAsia="Arial" w:cs="Times New Roman"/>
          <w:rtl w:val="0"/>
        </w:rPr>
        <w:t>- социально-антропологическим – понятие информационного общества и его динамика, Интернет как информационнокоммуникативная среда современного общества, проблема информационной безопасности, человек в информационном обществе и др.</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Постиндустриальное общество, становление которого происходит в современном мире (в наиболее развитых странах – в последней трети XX века), – это общество глобальной информатизации, в процессе которой соединились социальные, экономические, технологические, политические и культурные механизмы. Существенным признаком постиндустриализма является переориентация производства с создания материальных благ на предоставление услуг и выработку информации (лат. informatio – ознакомление, разъяснение, представление, понятие). Информация и знания – основные стратегические ресурсы общества, поэтому постиндустриальное общество чаще всего именуют «информационным обществом». </w:t>
      </w:r>
    </w:p>
    <w:p>
      <w:pPr>
        <w:spacing w:line="360" w:lineRule="auto"/>
        <w:rPr>
          <w:rFonts w:hint="default" w:ascii="Times New Roman" w:hAnsi="Times New Roman" w:cs="Times New Roman"/>
        </w:rPr>
      </w:pPr>
      <w:r>
        <w:rPr>
          <w:rFonts w:hint="default" w:ascii="Times New Roman" w:hAnsi="Times New Roman" w:eastAsia="Arial" w:cs="Times New Roman"/>
          <w:rtl w:val="0"/>
        </w:rPr>
        <w:t xml:space="preserve">В условиях информатизации общества стремительно возрастает доля умственного труда во всех сферах жизни. Материальная собственность как критерий социальной стратификации теряет свое значение, решающим становится уровень образования и знания. В отличие от индустриального общества, где основной конфликт между трудом и капиталом обусловлен сосредоточением собственности в руках капиталистов, в постиндустриальном обществе основной конфликт проявляется в борьбе между знанием и некомпетентностью. </w:t>
      </w:r>
    </w:p>
    <w:p>
      <w:pPr>
        <w:spacing w:line="360" w:lineRule="auto"/>
        <w:rPr>
          <w:rFonts w:hint="default" w:ascii="Times New Roman" w:hAnsi="Times New Roman" w:cs="Times New Roman"/>
        </w:rPr>
      </w:pPr>
      <w:r>
        <w:rPr>
          <w:rFonts w:hint="default" w:ascii="Times New Roman" w:hAnsi="Times New Roman" w:eastAsia="Arial" w:cs="Times New Roman"/>
          <w:u w:val="single"/>
          <w:rtl w:val="0"/>
        </w:rPr>
        <w:t>Образование</w:t>
      </w:r>
      <w:r>
        <w:rPr>
          <w:rFonts w:hint="default" w:ascii="Times New Roman" w:hAnsi="Times New Roman" w:eastAsia="Arial" w:cs="Times New Roman"/>
          <w:rtl w:val="0"/>
        </w:rPr>
        <w:t xml:space="preserve">. Существенная перестройка традиционной (классической) системы образования в целом и ее структуры обусловлена прежде всего тем, что уже сегодня образование более не является привилегией какой-либо социальной группы или фактом принадлежности к какой-либо возрастной категории; оно сопровождает индивида на протяжении всей его жизни. Складывается новая образовательная стратегия: определяющим становится «образование на протяжении жизни» (lifelong learning); ей соответствует и новая образовательная установка – «научиться учиться». </w:t>
      </w:r>
    </w:p>
    <w:p>
      <w:pPr>
        <w:spacing w:line="360" w:lineRule="auto"/>
        <w:rPr>
          <w:rFonts w:hint="default" w:ascii="Times New Roman" w:hAnsi="Times New Roman" w:cs="Times New Roman"/>
          <w:u w:val="single"/>
        </w:rPr>
      </w:pPr>
      <w:r>
        <w:rPr>
          <w:rFonts w:hint="default" w:ascii="Times New Roman" w:hAnsi="Times New Roman" w:eastAsia="Arial" w:cs="Times New Roman"/>
          <w:u w:val="single"/>
          <w:rtl w:val="0"/>
        </w:rPr>
        <w:t>Выводы</w:t>
      </w:r>
    </w:p>
    <w:p>
      <w:pPr>
        <w:spacing w:line="360" w:lineRule="auto"/>
        <w:rPr>
          <w:rFonts w:hint="default" w:ascii="Times New Roman" w:hAnsi="Times New Roman" w:cs="Times New Roman"/>
        </w:rPr>
      </w:pPr>
      <w:r>
        <w:rPr>
          <w:rFonts w:hint="default" w:ascii="Times New Roman" w:hAnsi="Times New Roman" w:eastAsia="Arial" w:cs="Times New Roman"/>
          <w:rtl w:val="0"/>
        </w:rPr>
        <w:t>1. Информационная революция представляет собой кардинальные трансформации в процессе получения новой информации, ее переработки и хранения, обусловленные уровнем развития техники и технологий.</w:t>
      </w:r>
    </w:p>
    <w:p>
      <w:pPr>
        <w:spacing w:line="360" w:lineRule="auto"/>
        <w:rPr>
          <w:rFonts w:hint="default" w:ascii="Times New Roman" w:hAnsi="Times New Roman" w:cs="Times New Roman"/>
        </w:rPr>
      </w:pPr>
      <w:r>
        <w:rPr>
          <w:rFonts w:hint="default" w:ascii="Times New Roman" w:hAnsi="Times New Roman" w:eastAsia="Arial" w:cs="Times New Roman"/>
          <w:rtl w:val="0"/>
        </w:rPr>
        <w:t>2. Информационно-технологическая революция последней трети XX – начала XXI вв. связана с созданием новых информационно-коммуникативных технологий, благодаря которым информация превращается в важнейший ресурс развития общества и инструмент управления природой, обществом и человеком.</w:t>
      </w:r>
    </w:p>
    <w:p>
      <w:pPr>
        <w:spacing w:line="360" w:lineRule="auto"/>
        <w:rPr>
          <w:rFonts w:hint="default" w:ascii="Times New Roman" w:hAnsi="Times New Roman" w:cs="Times New Roman"/>
        </w:rPr>
      </w:pPr>
      <w:r>
        <w:rPr>
          <w:rFonts w:hint="default" w:ascii="Times New Roman" w:hAnsi="Times New Roman" w:eastAsia="Arial" w:cs="Times New Roman"/>
          <w:rtl w:val="0"/>
        </w:rPr>
        <w:t>3. Под воздействием нового информационного окружения складывается информационный образ жизни человека, основными признаками которого являются: информатизация деловой и социально-бытовой жизни человека, возрастание информационной свободы личности и преодоление информационного неравенства, формирование информационной культуры и новых видов творчества.</w:t>
      </w:r>
    </w:p>
    <w:p>
      <w:pPr>
        <w:spacing w:line="360" w:lineRule="auto"/>
        <w:ind w:left="0" w:firstLine="720"/>
        <w:rPr>
          <w:rFonts w:hint="default" w:ascii="Times New Roman" w:hAnsi="Times New Roman" w:cs="Times New Roman"/>
        </w:rPr>
      </w:pPr>
      <w:r>
        <w:rPr>
          <w:rFonts w:hint="default" w:ascii="Times New Roman" w:hAnsi="Times New Roman" w:eastAsia="Arial" w:cs="Times New Roman"/>
          <w:rtl w:val="0"/>
        </w:rPr>
        <w:t>4. Информатизация и глобализация мира способствуют становлению «сетевого общества» как динамичной, саморасширяющейся формы организации человеческой активности.</w:t>
      </w:r>
    </w:p>
    <w:p>
      <w:pPr>
        <w:spacing w:line="360" w:lineRule="auto"/>
        <w:rPr>
          <w:rFonts w:hint="default" w:ascii="Times New Roman" w:hAnsi="Times New Roman" w:cs="Times New Roman"/>
        </w:rPr>
      </w:pPr>
      <w:r>
        <w:rPr>
          <w:rFonts w:hint="default" w:ascii="Times New Roman" w:hAnsi="Times New Roman" w:eastAsia="Arial" w:cs="Times New Roman"/>
          <w:rtl w:val="0"/>
        </w:rPr>
        <w:t>5. Современное общество предъявляет новые требования к человеку, который должен уметь свободно ориентироваться в потоке информации, развивать когнитивные способности и критический ум, создавать новые значимые формы, обладать способностью реализовывать на практике полученные знания, выбирать адекватные способы и методы решения проблем</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sectPr>
      <w:footerReference r:id="rId5" w:type="default"/>
      <w:pgSz w:w="11909" w:h="16834"/>
      <w:pgMar w:top="566" w:right="571" w:bottom="1440" w:left="56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unito">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bste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947A6BEB"/>
    <w:multiLevelType w:val="multilevel"/>
    <w:tmpl w:val="947A6BE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48A633D"/>
    <w:multiLevelType w:val="singleLevel"/>
    <w:tmpl w:val="C48A633D"/>
    <w:lvl w:ilvl="0" w:tentative="0">
      <w:start w:val="1"/>
      <w:numFmt w:val="bullet"/>
      <w:lvlText w:val="−"/>
      <w:lvlJc w:val="left"/>
      <w:pPr>
        <w:tabs>
          <w:tab w:val="left" w:pos="1260"/>
        </w:tabs>
        <w:ind w:left="1260" w:leftChars="0" w:hanging="420" w:firstLineChars="0"/>
      </w:pPr>
      <w:rPr>
        <w:rFonts w:hint="default" w:ascii="Arial" w:hAnsi="Arial" w:cs="Arial"/>
        <w:sz w:val="20"/>
        <w:szCs w:val="20"/>
      </w:rPr>
    </w:lvl>
  </w:abstractNum>
  <w:abstractNum w:abstractNumId="4">
    <w:nsid w:val="CF092B84"/>
    <w:multiLevelType w:val="multilevel"/>
    <w:tmpl w:val="CF092B84"/>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5">
    <w:nsid w:val="D7F9FE59"/>
    <w:multiLevelType w:val="multilevel"/>
    <w:tmpl w:val="D7F9FE5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0A72711C"/>
    <w:multiLevelType w:val="singleLevel"/>
    <w:tmpl w:val="0A72711C"/>
    <w:lvl w:ilvl="0" w:tentative="0">
      <w:start w:val="1"/>
      <w:numFmt w:val="bullet"/>
      <w:lvlText w:val="−"/>
      <w:lvlJc w:val="left"/>
      <w:pPr>
        <w:tabs>
          <w:tab w:val="left" w:pos="1260"/>
        </w:tabs>
        <w:ind w:left="1260" w:leftChars="0" w:hanging="420" w:firstLineChars="0"/>
      </w:pPr>
      <w:rPr>
        <w:rFonts w:hint="default" w:ascii="Arial" w:hAnsi="Arial" w:cs="Arial"/>
        <w:sz w:val="20"/>
        <w:szCs w:val="20"/>
      </w:rPr>
    </w:lvl>
  </w:abstractNum>
  <w:abstractNum w:abstractNumId="9">
    <w:nsid w:val="2A8F537B"/>
    <w:multiLevelType w:val="multilevel"/>
    <w:tmpl w:val="2A8F53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518A2CE0"/>
    <w:multiLevelType w:val="singleLevel"/>
    <w:tmpl w:val="518A2CE0"/>
    <w:lvl w:ilvl="0" w:tentative="0">
      <w:start w:val="18"/>
      <w:numFmt w:val="decimal"/>
      <w:suff w:val="space"/>
      <w:lvlText w:val="%1."/>
      <w:lvlJc w:val="left"/>
    </w:lvl>
  </w:abstractNum>
  <w:abstractNum w:abstractNumId="11">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2">
    <w:nsid w:val="5A241D34"/>
    <w:multiLevelType w:val="multilevel"/>
    <w:tmpl w:val="5A241D34"/>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6"/>
  </w:num>
  <w:num w:numId="2">
    <w:abstractNumId w:val="4"/>
  </w:num>
  <w:num w:numId="3">
    <w:abstractNumId w:val="11"/>
  </w:num>
  <w:num w:numId="4">
    <w:abstractNumId w:val="8"/>
  </w:num>
  <w:num w:numId="5">
    <w:abstractNumId w:val="7"/>
  </w:num>
  <w:num w:numId="6">
    <w:abstractNumId w:val="0"/>
  </w:num>
  <w:num w:numId="7">
    <w:abstractNumId w:val="9"/>
  </w:num>
  <w:num w:numId="8">
    <w:abstractNumId w:val="1"/>
  </w:num>
  <w:num w:numId="9">
    <w:abstractNumId w:val="12"/>
  </w:num>
  <w:num w:numId="10">
    <w:abstractNumId w:val="10"/>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70A0E59"/>
    <w:rsid w:val="2D2B025D"/>
    <w:rsid w:val="556A5A55"/>
    <w:rsid w:val="599B6E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ind w:firstLine="720"/>
      <w:jc w:val="both"/>
    </w:pPr>
    <w:rPr>
      <w:rFonts w:ascii="Nunito" w:hAnsi="Nunito" w:eastAsia="Nunito" w:cs="Nunito"/>
      <w:sz w:val="24"/>
      <w:szCs w:val="24"/>
      <w:lang w:val="ru"/>
    </w:rPr>
  </w:style>
  <w:style w:type="paragraph" w:styleId="2">
    <w:name w:val="heading 1"/>
    <w:basedOn w:val="1"/>
    <w:next w:val="1"/>
    <w:uiPriority w:val="0"/>
    <w:pPr>
      <w:keepNext/>
      <w:keepLines/>
      <w:spacing w:before="400" w:after="120"/>
    </w:pPr>
    <w:rPr>
      <w:b/>
      <w:sz w:val="26"/>
      <w:szCs w:val="26"/>
    </w:rPr>
  </w:style>
  <w:style w:type="paragraph" w:styleId="3">
    <w:name w:val="heading 2"/>
    <w:basedOn w:val="1"/>
    <w:next w:val="1"/>
    <w:uiPriority w:val="0"/>
    <w:pPr>
      <w:keepNext/>
      <w:keepLines/>
      <w:spacing w:before="360" w:after="120"/>
    </w:pPr>
    <w:rPr>
      <w:b/>
      <w:sz w:val="26"/>
      <w:szCs w:val="26"/>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qFormat/>
    <w:uiPriority w:val="0"/>
    <w:pPr>
      <w:keepNext/>
      <w:keepLines/>
      <w:pageBreakBefore w:val="0"/>
      <w:spacing w:before="0" w:after="60"/>
    </w:pPr>
    <w:rPr>
      <w:sz w:val="52"/>
      <w:szCs w:val="52"/>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126</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2023-01-20T15:55:00Z</dcterms:created>
  <dc:creator>sidor</dc:creator>
  <cp:lastModifiedBy>Mr. Shiz</cp:lastModifiedBy>
  <dcterms:modified xsi:type="dcterms:W3CDTF">2023-01-20T22:31:34Z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E076913927404147919B242638DD02FA</vt:lpwstr>
  </property>
</Properties>
</file>